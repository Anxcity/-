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1B9D1" w14:textId="77777777" w:rsidR="00536A35" w:rsidRDefault="00536A35" w:rsidP="00536A35">
      <w:pPr>
        <w:pStyle w:val="1"/>
        <w:spacing w:before="29"/>
        <w:ind w:left="962" w:right="1220"/>
      </w:pPr>
    </w:p>
    <w:p w14:paraId="1AF29AEA" w14:textId="77777777" w:rsidR="00536A35" w:rsidRDefault="00536A35" w:rsidP="00536A35">
      <w:pPr>
        <w:pStyle w:val="1"/>
        <w:spacing w:before="29"/>
        <w:ind w:left="962" w:right="1220"/>
      </w:pPr>
    </w:p>
    <w:p w14:paraId="3CA4BCE3" w14:textId="77777777" w:rsidR="00536A35" w:rsidRDefault="00536A35" w:rsidP="00536A35">
      <w:pPr>
        <w:pStyle w:val="1"/>
        <w:spacing w:before="29"/>
        <w:ind w:left="962" w:right="1220"/>
      </w:pPr>
    </w:p>
    <w:p w14:paraId="6E98D6A1" w14:textId="77777777" w:rsidR="00536A35" w:rsidRDefault="00536A35" w:rsidP="00536A35">
      <w:pPr>
        <w:pStyle w:val="1"/>
        <w:spacing w:before="29"/>
        <w:ind w:left="962" w:right="1220"/>
      </w:pPr>
    </w:p>
    <w:p w14:paraId="4D42E200" w14:textId="77777777" w:rsidR="00536A35" w:rsidRDefault="00536A35" w:rsidP="00536A35">
      <w:pPr>
        <w:pStyle w:val="1"/>
        <w:spacing w:before="29"/>
        <w:ind w:left="962" w:right="1220"/>
      </w:pPr>
    </w:p>
    <w:p w14:paraId="7F9F0E72" w14:textId="77777777" w:rsidR="00536A35" w:rsidRDefault="00536A35" w:rsidP="00536A35">
      <w:pPr>
        <w:pStyle w:val="1"/>
        <w:spacing w:before="29"/>
        <w:ind w:left="962" w:right="1220"/>
      </w:pPr>
    </w:p>
    <w:p w14:paraId="7FB89A85" w14:textId="77777777" w:rsidR="00536A35" w:rsidRDefault="00536A35" w:rsidP="00536A35">
      <w:pPr>
        <w:pStyle w:val="1"/>
        <w:spacing w:before="29"/>
        <w:ind w:left="962" w:right="1220"/>
      </w:pPr>
    </w:p>
    <w:p w14:paraId="51FCB567" w14:textId="77777777" w:rsidR="00536A35" w:rsidRDefault="00536A35" w:rsidP="00536A35">
      <w:pPr>
        <w:pStyle w:val="1"/>
        <w:spacing w:before="29"/>
        <w:ind w:left="962" w:right="1220"/>
      </w:pPr>
    </w:p>
    <w:p w14:paraId="25BF5AD0" w14:textId="77777777" w:rsidR="00536A35" w:rsidRDefault="00536A35" w:rsidP="00536A35">
      <w:pPr>
        <w:pStyle w:val="1"/>
        <w:spacing w:before="29"/>
        <w:ind w:left="962" w:right="1220"/>
      </w:pPr>
    </w:p>
    <w:p w14:paraId="0BF8DC1C" w14:textId="77777777" w:rsidR="00536A35" w:rsidRDefault="00536A35" w:rsidP="00536A35">
      <w:pPr>
        <w:pStyle w:val="1"/>
        <w:spacing w:before="29"/>
        <w:ind w:left="962" w:right="1220"/>
      </w:pPr>
    </w:p>
    <w:p w14:paraId="3806343E" w14:textId="77777777" w:rsidR="00536A35" w:rsidRDefault="00536A35" w:rsidP="00536A35">
      <w:pPr>
        <w:pStyle w:val="1"/>
        <w:spacing w:before="29"/>
        <w:ind w:left="962" w:right="1220"/>
      </w:pPr>
    </w:p>
    <w:p w14:paraId="093AAB1A" w14:textId="584FB56E" w:rsidR="00536A35" w:rsidRDefault="00536A35" w:rsidP="00536A35">
      <w:pPr>
        <w:pStyle w:val="1"/>
        <w:spacing w:before="29"/>
        <w:ind w:left="962" w:right="1220"/>
      </w:pPr>
      <w:r w:rsidRPr="00536A35">
        <w:rPr>
          <w:rFonts w:hint="eastAsia"/>
        </w:rPr>
        <w:t>山东企业系统</w:t>
      </w:r>
      <w:r>
        <w:rPr>
          <w:rFonts w:hint="eastAsia"/>
        </w:rPr>
        <w:t>系统配置管理计划</w:t>
      </w:r>
      <w:r>
        <w:rPr>
          <w:rFonts w:hint="eastAsia"/>
          <w:w w:val="98"/>
        </w:rPr>
        <w:t xml:space="preserve"> </w:t>
      </w:r>
    </w:p>
    <w:p w14:paraId="4557924E" w14:textId="45888E7A" w:rsidR="00536A35" w:rsidRPr="00536A35" w:rsidRDefault="00536A35" w:rsidP="00536A35">
      <w:pPr>
        <w:spacing w:before="214"/>
        <w:ind w:right="260"/>
        <w:jc w:val="center"/>
        <w:rPr>
          <w:rFonts w:hint="eastAsia"/>
          <w:b/>
          <w:sz w:val="32"/>
        </w:rPr>
      </w:pPr>
      <w:r>
        <w:rPr>
          <w:rFonts w:hint="eastAsia"/>
          <w:b/>
          <w:w w:val="98"/>
          <w:sz w:val="32"/>
        </w:rPr>
        <w:t xml:space="preserve"> </w:t>
      </w:r>
    </w:p>
    <w:p w14:paraId="4B9492FA" w14:textId="77777777" w:rsidR="00536A35" w:rsidRDefault="00536A35" w:rsidP="00536A35">
      <w:pPr>
        <w:spacing w:before="1"/>
        <w:ind w:right="260"/>
        <w:jc w:val="center"/>
        <w:rPr>
          <w:rFonts w:hint="eastAsia"/>
          <w:b/>
          <w:sz w:val="32"/>
        </w:rPr>
      </w:pPr>
      <w:r>
        <w:rPr>
          <w:rFonts w:hint="eastAsia"/>
          <w:b/>
          <w:w w:val="98"/>
          <w:sz w:val="32"/>
        </w:rPr>
        <w:t xml:space="preserve"> </w:t>
      </w:r>
    </w:p>
    <w:p w14:paraId="1DD75617" w14:textId="77777777" w:rsidR="00536A35" w:rsidRDefault="00536A35" w:rsidP="00536A35">
      <w:pPr>
        <w:spacing w:before="214"/>
        <w:ind w:right="260"/>
        <w:jc w:val="center"/>
        <w:rPr>
          <w:rFonts w:hint="eastAsia"/>
          <w:b/>
          <w:sz w:val="32"/>
        </w:rPr>
      </w:pPr>
      <w:r>
        <w:rPr>
          <w:rFonts w:hint="eastAsia"/>
          <w:b/>
          <w:w w:val="98"/>
          <w:sz w:val="32"/>
        </w:rPr>
        <w:t xml:space="preserve"> </w:t>
      </w:r>
    </w:p>
    <w:p w14:paraId="690E7EF4" w14:textId="77777777" w:rsidR="00536A35" w:rsidRDefault="00536A35" w:rsidP="00536A35">
      <w:pPr>
        <w:spacing w:before="214"/>
        <w:ind w:right="260"/>
        <w:jc w:val="center"/>
        <w:rPr>
          <w:rFonts w:hint="eastAsia"/>
          <w:b/>
          <w:sz w:val="32"/>
        </w:rPr>
      </w:pPr>
      <w:r>
        <w:rPr>
          <w:rFonts w:hint="eastAsia"/>
          <w:b/>
          <w:w w:val="98"/>
          <w:sz w:val="32"/>
        </w:rPr>
        <w:t xml:space="preserve"> </w:t>
      </w:r>
    </w:p>
    <w:p w14:paraId="6C29453B" w14:textId="77777777" w:rsidR="00536A35" w:rsidRPr="00536A35" w:rsidRDefault="00536A35" w:rsidP="00536A35">
      <w:pPr>
        <w:widowControl/>
        <w:rPr>
          <w:sz w:val="32"/>
        </w:rPr>
        <w:sectPr w:rsidR="00536A35" w:rsidRPr="00536A35">
          <w:pgSz w:w="11910" w:h="16840"/>
          <w:pgMar w:top="1500" w:right="1260" w:bottom="1440" w:left="1680" w:header="720" w:footer="1251" w:gutter="0"/>
          <w:pgNumType w:start="1"/>
          <w:cols w:space="720"/>
        </w:sectPr>
      </w:pPr>
    </w:p>
    <w:p w14:paraId="0651EC89" w14:textId="77777777" w:rsidR="00536A35" w:rsidRDefault="00536A35" w:rsidP="00536A35">
      <w:pPr>
        <w:spacing w:before="39"/>
        <w:ind w:left="120"/>
        <w:rPr>
          <w:rFonts w:hint="eastAsia"/>
          <w:b/>
          <w:sz w:val="28"/>
        </w:rPr>
      </w:pPr>
      <w:bookmarkStart w:id="0" w:name="_bookmark0"/>
      <w:bookmarkStart w:id="1" w:name="一、软件配置管理"/>
      <w:bookmarkEnd w:id="0"/>
      <w:bookmarkEnd w:id="1"/>
      <w:r>
        <w:rPr>
          <w:rFonts w:hint="eastAsia"/>
          <w:b/>
          <w:sz w:val="28"/>
        </w:rPr>
        <w:lastRenderedPageBreak/>
        <w:t>一、软件配置管理</w:t>
      </w:r>
      <w:r>
        <w:rPr>
          <w:rFonts w:hint="eastAsia"/>
          <w:b/>
          <w:w w:val="99"/>
          <w:sz w:val="28"/>
        </w:rPr>
        <w:t xml:space="preserve"> </w:t>
      </w:r>
    </w:p>
    <w:p w14:paraId="0FEC003D" w14:textId="77777777" w:rsidR="00536A35" w:rsidRDefault="00536A35" w:rsidP="00536A35">
      <w:pPr>
        <w:pStyle w:val="a7"/>
        <w:rPr>
          <w:rFonts w:hint="eastAsia"/>
          <w:b/>
          <w:sz w:val="28"/>
        </w:rPr>
      </w:pPr>
    </w:p>
    <w:p w14:paraId="6BD1EE09" w14:textId="77777777" w:rsidR="00536A35" w:rsidRDefault="00536A35" w:rsidP="00536A35">
      <w:pPr>
        <w:pStyle w:val="a7"/>
        <w:rPr>
          <w:rFonts w:hint="eastAsia"/>
          <w:b/>
          <w:sz w:val="22"/>
        </w:rPr>
      </w:pPr>
    </w:p>
    <w:p w14:paraId="6FA5D337" w14:textId="77777777" w:rsidR="00536A35" w:rsidRDefault="00536A35" w:rsidP="00536A35">
      <w:pPr>
        <w:pStyle w:val="3"/>
        <w:numPr>
          <w:ilvl w:val="1"/>
          <w:numId w:val="5"/>
        </w:numPr>
        <w:tabs>
          <w:tab w:val="left" w:pos="545"/>
        </w:tabs>
        <w:rPr>
          <w:rFonts w:hint="eastAsia"/>
        </w:rPr>
      </w:pPr>
      <w:bookmarkStart w:id="2" w:name="_bookmark1"/>
      <w:bookmarkStart w:id="3" w:name="1.1软件配置管理组织及职责"/>
      <w:bookmarkEnd w:id="2"/>
      <w:bookmarkEnd w:id="3"/>
      <w:r>
        <w:rPr>
          <w:rFonts w:hint="eastAsia"/>
        </w:rPr>
        <w:t>软件配置管理组织及职责</w:t>
      </w:r>
      <w:r>
        <w:rPr>
          <w:rFonts w:hint="eastAsia"/>
          <w:w w:val="99"/>
        </w:rPr>
        <w:t xml:space="preserve"> </w:t>
      </w:r>
    </w:p>
    <w:p w14:paraId="47A4E03D" w14:textId="77777777" w:rsidR="00536A35" w:rsidRDefault="00536A35" w:rsidP="00536A35">
      <w:pPr>
        <w:pStyle w:val="a7"/>
        <w:spacing w:before="7"/>
        <w:rPr>
          <w:rFonts w:hint="eastAsia"/>
          <w:b/>
          <w:sz w:val="35"/>
        </w:rPr>
      </w:pPr>
    </w:p>
    <w:p w14:paraId="1B3B565C" w14:textId="4EF1D869" w:rsidR="00536A35" w:rsidRDefault="00536A35" w:rsidP="00536A35">
      <w:pPr>
        <w:pStyle w:val="a7"/>
        <w:spacing w:line="362" w:lineRule="auto"/>
        <w:ind w:left="120" w:right="484" w:firstLine="42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461C14" wp14:editId="078D3333">
                <wp:simplePos x="0" y="0"/>
                <wp:positionH relativeFrom="page">
                  <wp:posOffset>1143000</wp:posOffset>
                </wp:positionH>
                <wp:positionV relativeFrom="paragraph">
                  <wp:posOffset>542290</wp:posOffset>
                </wp:positionV>
                <wp:extent cx="5278120" cy="2804795"/>
                <wp:effectExtent l="0" t="0" r="0" b="0"/>
                <wp:wrapNone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8120" cy="2804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762"/>
                              <w:gridCol w:w="2762"/>
                              <w:gridCol w:w="2772"/>
                            </w:tblGrid>
                            <w:tr w:rsidR="00536A35" w14:paraId="52C71BDC" w14:textId="77777777">
                              <w:trPr>
                                <w:trHeight w:val="311"/>
                              </w:trPr>
                              <w:tc>
                                <w:tcPr>
                                  <w:tcW w:w="276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CFCDCD"/>
                                  <w:hideMark/>
                                </w:tcPr>
                                <w:p w14:paraId="26F04F92" w14:textId="77777777" w:rsidR="00536A35" w:rsidRDefault="00536A35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 xml:space="preserve">角色 </w:t>
                                  </w:r>
                                </w:p>
                              </w:tc>
                              <w:tc>
                                <w:tcPr>
                                  <w:tcW w:w="276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CFCDCD"/>
                                  <w:hideMark/>
                                </w:tcPr>
                                <w:p w14:paraId="6C294CC2" w14:textId="77777777" w:rsidR="00536A35" w:rsidRDefault="00536A35">
                                  <w:pPr>
                                    <w:pStyle w:val="TableParagraph"/>
                                    <w:ind w:left="108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 xml:space="preserve">人员 </w:t>
                                  </w:r>
                                </w:p>
                              </w:tc>
                              <w:tc>
                                <w:tcPr>
                                  <w:tcW w:w="27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CFCDCD"/>
                                  <w:hideMark/>
                                </w:tcPr>
                                <w:p w14:paraId="07729B93" w14:textId="77777777" w:rsidR="00536A35" w:rsidRDefault="00536A35">
                                  <w:pPr>
                                    <w:pStyle w:val="TableParagraph"/>
                                    <w:ind w:left="108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 xml:space="preserve">职责 </w:t>
                                  </w:r>
                                </w:p>
                              </w:tc>
                            </w:tr>
                            <w:tr w:rsidR="00536A35" w14:paraId="68828968" w14:textId="77777777">
                              <w:trPr>
                                <w:trHeight w:val="1871"/>
                              </w:trPr>
                              <w:tc>
                                <w:tcPr>
                                  <w:tcW w:w="276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3B84AF5F" w14:textId="77777777" w:rsidR="00536A35" w:rsidRDefault="00536A3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 xml:space="preserve">项目经理 </w:t>
                                  </w:r>
                                </w:p>
                              </w:tc>
                              <w:tc>
                                <w:tcPr>
                                  <w:tcW w:w="276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6C48B14A" w14:textId="624D0C20" w:rsidR="00536A35" w:rsidRDefault="00536A35">
                                  <w:pPr>
                                    <w:pStyle w:val="TableParagraph"/>
                                    <w:spacing w:line="240" w:lineRule="auto"/>
                                    <w:ind w:left="108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lang w:val="en-US"/>
                                    </w:rPr>
                                    <w:t>张旭</w:t>
                                  </w:r>
                                </w:p>
                              </w:tc>
                              <w:tc>
                                <w:tcPr>
                                  <w:tcW w:w="27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3BC665A9" w14:textId="77777777" w:rsidR="00536A35" w:rsidRDefault="00536A35">
                                  <w:pPr>
                                    <w:pStyle w:val="TableParagraph"/>
                                    <w:spacing w:line="240" w:lineRule="auto"/>
                                    <w:ind w:left="108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 xml:space="preserve">①审核配置管理 </w:t>
                                  </w:r>
                                </w:p>
                                <w:p w14:paraId="4536CEF3" w14:textId="77777777" w:rsidR="00536A35" w:rsidRDefault="00536A35">
                                  <w:pPr>
                                    <w:pStyle w:val="TableParagraph"/>
                                    <w:spacing w:before="4" w:line="240" w:lineRule="auto"/>
                                    <w:ind w:left="108" w:right="251"/>
                                    <w:jc w:val="both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 xml:space="preserve">②与配置管理员沟通审核配置项的确定、基线及变更 </w:t>
                                  </w:r>
                                </w:p>
                                <w:p w14:paraId="62AE0FD9" w14:textId="77777777" w:rsidR="00536A35" w:rsidRDefault="00536A35">
                                  <w:pPr>
                                    <w:pStyle w:val="TableParagraph"/>
                                    <w:spacing w:before="5" w:line="240" w:lineRule="auto"/>
                                    <w:ind w:left="108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③监督配置管理计划的</w:t>
                                  </w:r>
                                </w:p>
                                <w:p w14:paraId="4AA2F44A" w14:textId="77777777" w:rsidR="00536A35" w:rsidRDefault="00536A35">
                                  <w:pPr>
                                    <w:pStyle w:val="TableParagraph"/>
                                    <w:spacing w:before="4"/>
                                    <w:ind w:left="108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 xml:space="preserve">完成情况 </w:t>
                                  </w:r>
                                </w:p>
                              </w:tc>
                            </w:tr>
                            <w:tr w:rsidR="00536A35" w14:paraId="16E22766" w14:textId="77777777">
                              <w:trPr>
                                <w:trHeight w:val="1559"/>
                              </w:trPr>
                              <w:tc>
                                <w:tcPr>
                                  <w:tcW w:w="276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72DE4268" w14:textId="77777777" w:rsidR="00536A35" w:rsidRDefault="00536A3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 xml:space="preserve">配置管理员 </w:t>
                                  </w:r>
                                </w:p>
                              </w:tc>
                              <w:tc>
                                <w:tcPr>
                                  <w:tcW w:w="276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53A671A3" w14:textId="3B294CA2" w:rsidR="00536A35" w:rsidRDefault="00536A35">
                                  <w:pPr>
                                    <w:pStyle w:val="TableParagraph"/>
                                    <w:spacing w:line="240" w:lineRule="auto"/>
                                    <w:ind w:left="108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lang w:val="en-US"/>
                                    </w:rPr>
                                    <w:t>调研员</w:t>
                                  </w:r>
                                  <w:r w:rsidR="00BD1213">
                                    <w:rPr>
                                      <w:rFonts w:hint="eastAsia"/>
                                      <w:sz w:val="24"/>
                                      <w:lang w:val="en-US"/>
                                    </w:rPr>
                                    <w:t>2</w:t>
                                  </w:r>
                                  <w:r w:rsidR="00BD1213">
                                    <w:rPr>
                                      <w:sz w:val="24"/>
                                      <w:lang w:val="en-US"/>
                                    </w:rPr>
                                    <w:t>人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7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33625CBF" w14:textId="77777777" w:rsidR="00536A35" w:rsidRDefault="00536A35">
                                  <w:pPr>
                                    <w:pStyle w:val="TableParagraph"/>
                                    <w:spacing w:line="240" w:lineRule="auto"/>
                                    <w:ind w:left="108" w:right="95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pacing w:val="13"/>
                                      <w:sz w:val="24"/>
                                    </w:rPr>
                                    <w:t>①负责指定配置管理计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 xml:space="preserve">划 </w:t>
                                  </w:r>
                                </w:p>
                                <w:p w14:paraId="5F8CDFC1" w14:textId="77777777" w:rsidR="00536A35" w:rsidRDefault="00536A35">
                                  <w:pPr>
                                    <w:pStyle w:val="TableParagraph"/>
                                    <w:spacing w:before="3" w:line="240" w:lineRule="auto"/>
                                    <w:ind w:left="108" w:right="95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pacing w:val="-12"/>
                                      <w:sz w:val="24"/>
                                    </w:rPr>
                                    <w:t>②搭建、管理、维护配置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 xml:space="preserve">库 </w:t>
                                  </w:r>
                                </w:p>
                                <w:p w14:paraId="3A70DD2F" w14:textId="77777777" w:rsidR="00536A35" w:rsidRDefault="00536A35">
                                  <w:pPr>
                                    <w:pStyle w:val="TableParagraph"/>
                                    <w:spacing w:before="3"/>
                                    <w:ind w:left="108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 xml:space="preserve">③完成配置管理报告 </w:t>
                                  </w:r>
                                </w:p>
                              </w:tc>
                            </w:tr>
                            <w:tr w:rsidR="00536A35" w14:paraId="07506590" w14:textId="77777777">
                              <w:trPr>
                                <w:trHeight w:val="623"/>
                              </w:trPr>
                              <w:tc>
                                <w:tcPr>
                                  <w:tcW w:w="276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7D0E26ED" w14:textId="77777777" w:rsidR="00536A35" w:rsidRDefault="00536A3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 xml:space="preserve">项目组成员 </w:t>
                                  </w:r>
                                </w:p>
                              </w:tc>
                              <w:tc>
                                <w:tcPr>
                                  <w:tcW w:w="276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22F85F1D" w14:textId="4732F56D" w:rsidR="00536A35" w:rsidRDefault="00536A35">
                                  <w:pPr>
                                    <w:pStyle w:val="TableParagraph"/>
                                    <w:spacing w:line="240" w:lineRule="auto"/>
                                    <w:ind w:left="108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lang w:val="en-US"/>
                                    </w:rPr>
                                    <w:t>开发员5</w:t>
                                  </w:r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>人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  <w:lang w:val="en-US"/>
                                    </w:rPr>
                                    <w:t>、美工1</w:t>
                                  </w:r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>人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  <w:lang w:val="en-US"/>
                                    </w:rPr>
                                    <w:t>、测试员1</w:t>
                                  </w:r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>人</w:t>
                                  </w:r>
                                </w:p>
                              </w:tc>
                              <w:tc>
                                <w:tcPr>
                                  <w:tcW w:w="27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2D65AFAE" w14:textId="77777777" w:rsidR="00536A35" w:rsidRDefault="00536A35">
                                  <w:pPr>
                                    <w:pStyle w:val="TableParagraph"/>
                                    <w:spacing w:line="240" w:lineRule="auto"/>
                                    <w:ind w:left="108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熟知并正确使用配置库，</w:t>
                                  </w:r>
                                </w:p>
                                <w:p w14:paraId="31117F60" w14:textId="77777777" w:rsidR="00536A35" w:rsidRDefault="00536A35">
                                  <w:pPr>
                                    <w:pStyle w:val="TableParagraph"/>
                                    <w:spacing w:before="4"/>
                                    <w:ind w:left="108" w:right="-29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pacing w:val="-8"/>
                                      <w:sz w:val="24"/>
                                    </w:rPr>
                                    <w:t>协助配置管理员的工作。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3254F711" w14:textId="77777777" w:rsidR="00536A35" w:rsidRDefault="00536A35" w:rsidP="00536A35">
                            <w:pPr>
                              <w:pStyle w:val="a7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461C14"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26" type="#_x0000_t202" style="position:absolute;left:0;text-align:left;margin-left:90pt;margin-top:42.7pt;width:415.6pt;height:220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762"/>
                        <w:gridCol w:w="2762"/>
                        <w:gridCol w:w="2772"/>
                      </w:tblGrid>
                      <w:tr w:rsidR="00536A35" w14:paraId="52C71BDC" w14:textId="77777777">
                        <w:trPr>
                          <w:trHeight w:val="311"/>
                        </w:trPr>
                        <w:tc>
                          <w:tcPr>
                            <w:tcW w:w="276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CFCDCD"/>
                            <w:hideMark/>
                          </w:tcPr>
                          <w:p w14:paraId="26F04F92" w14:textId="77777777" w:rsidR="00536A35" w:rsidRDefault="00536A35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角色 </w:t>
                            </w:r>
                          </w:p>
                        </w:tc>
                        <w:tc>
                          <w:tcPr>
                            <w:tcW w:w="276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CFCDCD"/>
                            <w:hideMark/>
                          </w:tcPr>
                          <w:p w14:paraId="6C294CC2" w14:textId="77777777" w:rsidR="00536A35" w:rsidRDefault="00536A35">
                            <w:pPr>
                              <w:pStyle w:val="TableParagraph"/>
                              <w:ind w:left="108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人员 </w:t>
                            </w:r>
                          </w:p>
                        </w:tc>
                        <w:tc>
                          <w:tcPr>
                            <w:tcW w:w="27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CFCDCD"/>
                            <w:hideMark/>
                          </w:tcPr>
                          <w:p w14:paraId="07729B93" w14:textId="77777777" w:rsidR="00536A35" w:rsidRDefault="00536A35">
                            <w:pPr>
                              <w:pStyle w:val="TableParagraph"/>
                              <w:ind w:left="108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职责 </w:t>
                            </w:r>
                          </w:p>
                        </w:tc>
                      </w:tr>
                      <w:tr w:rsidR="00536A35" w14:paraId="68828968" w14:textId="77777777">
                        <w:trPr>
                          <w:trHeight w:val="1871"/>
                        </w:trPr>
                        <w:tc>
                          <w:tcPr>
                            <w:tcW w:w="276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3B84AF5F" w14:textId="77777777" w:rsidR="00536A35" w:rsidRDefault="00536A35">
                            <w:pPr>
                              <w:pStyle w:val="TableParagraph"/>
                              <w:spacing w:line="240" w:lineRule="auto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项目经理 </w:t>
                            </w:r>
                          </w:p>
                        </w:tc>
                        <w:tc>
                          <w:tcPr>
                            <w:tcW w:w="276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6C48B14A" w14:textId="624D0C20" w:rsidR="00536A35" w:rsidRDefault="00536A35">
                            <w:pPr>
                              <w:pStyle w:val="TableParagraph"/>
                              <w:spacing w:line="240" w:lineRule="auto"/>
                              <w:ind w:left="108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lang w:val="en-US"/>
                              </w:rPr>
                              <w:t>张旭</w:t>
                            </w:r>
                          </w:p>
                        </w:tc>
                        <w:tc>
                          <w:tcPr>
                            <w:tcW w:w="27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3BC665A9" w14:textId="77777777" w:rsidR="00536A35" w:rsidRDefault="00536A35">
                            <w:pPr>
                              <w:pStyle w:val="TableParagraph"/>
                              <w:spacing w:line="240" w:lineRule="auto"/>
                              <w:ind w:left="108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①审核配置管理 </w:t>
                            </w:r>
                          </w:p>
                          <w:p w14:paraId="4536CEF3" w14:textId="77777777" w:rsidR="00536A35" w:rsidRDefault="00536A35">
                            <w:pPr>
                              <w:pStyle w:val="TableParagraph"/>
                              <w:spacing w:before="4" w:line="240" w:lineRule="auto"/>
                              <w:ind w:left="108" w:right="251"/>
                              <w:jc w:val="both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②与配置管理员沟通审核配置项的确定、基线及变更 </w:t>
                            </w:r>
                          </w:p>
                          <w:p w14:paraId="62AE0FD9" w14:textId="77777777" w:rsidR="00536A35" w:rsidRDefault="00536A35">
                            <w:pPr>
                              <w:pStyle w:val="TableParagraph"/>
                              <w:spacing w:before="5" w:line="240" w:lineRule="auto"/>
                              <w:ind w:left="108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③监督配置管理计划的</w:t>
                            </w:r>
                          </w:p>
                          <w:p w14:paraId="4AA2F44A" w14:textId="77777777" w:rsidR="00536A35" w:rsidRDefault="00536A35">
                            <w:pPr>
                              <w:pStyle w:val="TableParagraph"/>
                              <w:spacing w:before="4"/>
                              <w:ind w:left="108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完成情况 </w:t>
                            </w:r>
                          </w:p>
                        </w:tc>
                      </w:tr>
                      <w:tr w:rsidR="00536A35" w14:paraId="16E22766" w14:textId="77777777">
                        <w:trPr>
                          <w:trHeight w:val="1559"/>
                        </w:trPr>
                        <w:tc>
                          <w:tcPr>
                            <w:tcW w:w="276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72DE4268" w14:textId="77777777" w:rsidR="00536A35" w:rsidRDefault="00536A35">
                            <w:pPr>
                              <w:pStyle w:val="TableParagraph"/>
                              <w:spacing w:line="240" w:lineRule="auto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配置管理员 </w:t>
                            </w:r>
                          </w:p>
                        </w:tc>
                        <w:tc>
                          <w:tcPr>
                            <w:tcW w:w="276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53A671A3" w14:textId="3B294CA2" w:rsidR="00536A35" w:rsidRDefault="00536A35">
                            <w:pPr>
                              <w:pStyle w:val="TableParagraph"/>
                              <w:spacing w:line="240" w:lineRule="auto"/>
                              <w:ind w:left="108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lang w:val="en-US"/>
                              </w:rPr>
                              <w:t>调研员</w:t>
                            </w:r>
                            <w:r w:rsidR="00BD1213">
                              <w:rPr>
                                <w:rFonts w:hint="eastAsia"/>
                                <w:sz w:val="24"/>
                                <w:lang w:val="en-US"/>
                              </w:rPr>
                              <w:t>2</w:t>
                            </w:r>
                            <w:r w:rsidR="00BD1213">
                              <w:rPr>
                                <w:sz w:val="24"/>
                                <w:lang w:val="en-US"/>
                              </w:rPr>
                              <w:t>人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7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33625CBF" w14:textId="77777777" w:rsidR="00536A35" w:rsidRDefault="00536A35">
                            <w:pPr>
                              <w:pStyle w:val="TableParagraph"/>
                              <w:spacing w:line="240" w:lineRule="auto"/>
                              <w:ind w:left="108" w:right="95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pacing w:val="13"/>
                                <w:sz w:val="24"/>
                              </w:rPr>
                              <w:t>①负责指定配置管理计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划 </w:t>
                            </w:r>
                          </w:p>
                          <w:p w14:paraId="5F8CDFC1" w14:textId="77777777" w:rsidR="00536A35" w:rsidRDefault="00536A35">
                            <w:pPr>
                              <w:pStyle w:val="TableParagraph"/>
                              <w:spacing w:before="3" w:line="240" w:lineRule="auto"/>
                              <w:ind w:left="108" w:right="95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pacing w:val="-12"/>
                                <w:sz w:val="24"/>
                              </w:rPr>
                              <w:t>②搭建、管理、维护配置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库 </w:t>
                            </w:r>
                          </w:p>
                          <w:p w14:paraId="3A70DD2F" w14:textId="77777777" w:rsidR="00536A35" w:rsidRDefault="00536A35">
                            <w:pPr>
                              <w:pStyle w:val="TableParagraph"/>
                              <w:spacing w:before="3"/>
                              <w:ind w:left="108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③完成配置管理报告 </w:t>
                            </w:r>
                          </w:p>
                        </w:tc>
                      </w:tr>
                      <w:tr w:rsidR="00536A35" w14:paraId="07506590" w14:textId="77777777">
                        <w:trPr>
                          <w:trHeight w:val="623"/>
                        </w:trPr>
                        <w:tc>
                          <w:tcPr>
                            <w:tcW w:w="276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7D0E26ED" w14:textId="77777777" w:rsidR="00536A35" w:rsidRDefault="00536A35">
                            <w:pPr>
                              <w:pStyle w:val="TableParagraph"/>
                              <w:spacing w:line="240" w:lineRule="auto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项目组成员 </w:t>
                            </w:r>
                          </w:p>
                        </w:tc>
                        <w:tc>
                          <w:tcPr>
                            <w:tcW w:w="276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22F85F1D" w14:textId="4732F56D" w:rsidR="00536A35" w:rsidRDefault="00536A35">
                            <w:pPr>
                              <w:pStyle w:val="TableParagraph"/>
                              <w:spacing w:line="240" w:lineRule="auto"/>
                              <w:ind w:left="108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lang w:val="en-US"/>
                              </w:rPr>
                              <w:t>开发员5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人</w:t>
                            </w:r>
                            <w:r>
                              <w:rPr>
                                <w:rFonts w:hint="eastAsia"/>
                                <w:sz w:val="24"/>
                                <w:lang w:val="en-US"/>
                              </w:rPr>
                              <w:t>、美工1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人</w:t>
                            </w:r>
                            <w:r>
                              <w:rPr>
                                <w:rFonts w:hint="eastAsia"/>
                                <w:sz w:val="24"/>
                                <w:lang w:val="en-US"/>
                              </w:rPr>
                              <w:t>、测试员1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人</w:t>
                            </w:r>
                          </w:p>
                        </w:tc>
                        <w:tc>
                          <w:tcPr>
                            <w:tcW w:w="27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2D65AFAE" w14:textId="77777777" w:rsidR="00536A35" w:rsidRDefault="00536A35">
                            <w:pPr>
                              <w:pStyle w:val="TableParagraph"/>
                              <w:spacing w:line="240" w:lineRule="auto"/>
                              <w:ind w:left="108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熟知并正确使用配置库，</w:t>
                            </w:r>
                          </w:p>
                          <w:p w14:paraId="31117F60" w14:textId="77777777" w:rsidR="00536A35" w:rsidRDefault="00536A35">
                            <w:pPr>
                              <w:pStyle w:val="TableParagraph"/>
                              <w:spacing w:before="4"/>
                              <w:ind w:left="108" w:right="-29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pacing w:val="-8"/>
                                <w:sz w:val="24"/>
                              </w:rPr>
                              <w:t>协助配置管理员的工作。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14:paraId="3254F711" w14:textId="77777777" w:rsidR="00536A35" w:rsidRDefault="00536A35" w:rsidP="00536A35">
                      <w:pPr>
                        <w:pStyle w:val="a7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hint="eastAsia"/>
        </w:rPr>
        <w:t xml:space="preserve">软件配置管理组织由项目经理、配置管理员及项目组其他成员构成，其具体结构如图下表所示： </w:t>
      </w:r>
    </w:p>
    <w:p w14:paraId="4E6CC4DD" w14:textId="77777777" w:rsidR="00536A35" w:rsidRDefault="00536A35" w:rsidP="00536A35">
      <w:pPr>
        <w:pStyle w:val="a7"/>
        <w:rPr>
          <w:rFonts w:hint="eastAsia"/>
        </w:rPr>
      </w:pPr>
    </w:p>
    <w:p w14:paraId="3DC92A07" w14:textId="77777777" w:rsidR="00536A35" w:rsidRDefault="00536A35" w:rsidP="00536A35">
      <w:pPr>
        <w:pStyle w:val="a7"/>
        <w:rPr>
          <w:rFonts w:hint="eastAsia"/>
        </w:rPr>
      </w:pPr>
    </w:p>
    <w:p w14:paraId="695E1CEA" w14:textId="77777777" w:rsidR="00536A35" w:rsidRDefault="00536A35" w:rsidP="00536A35">
      <w:pPr>
        <w:pStyle w:val="a7"/>
        <w:rPr>
          <w:rFonts w:hint="eastAsia"/>
        </w:rPr>
      </w:pPr>
    </w:p>
    <w:p w14:paraId="5A883D0F" w14:textId="77777777" w:rsidR="00536A35" w:rsidRDefault="00536A35" w:rsidP="00536A35">
      <w:pPr>
        <w:pStyle w:val="a7"/>
        <w:rPr>
          <w:rFonts w:hint="eastAsia"/>
        </w:rPr>
      </w:pPr>
    </w:p>
    <w:p w14:paraId="379B528C" w14:textId="77777777" w:rsidR="00536A35" w:rsidRDefault="00536A35" w:rsidP="00536A35">
      <w:pPr>
        <w:pStyle w:val="a7"/>
        <w:rPr>
          <w:rFonts w:hint="eastAsia"/>
        </w:rPr>
      </w:pPr>
    </w:p>
    <w:p w14:paraId="5CBAA67D" w14:textId="77777777" w:rsidR="00536A35" w:rsidRDefault="00536A35" w:rsidP="00536A35">
      <w:pPr>
        <w:pStyle w:val="a7"/>
        <w:rPr>
          <w:rFonts w:hint="eastAsia"/>
        </w:rPr>
      </w:pPr>
    </w:p>
    <w:p w14:paraId="7F91FD3F" w14:textId="77777777" w:rsidR="00536A35" w:rsidRDefault="00536A35" w:rsidP="00536A35">
      <w:pPr>
        <w:pStyle w:val="a7"/>
        <w:rPr>
          <w:rFonts w:hint="eastAsia"/>
        </w:rPr>
      </w:pPr>
    </w:p>
    <w:p w14:paraId="1EAD530C" w14:textId="77777777" w:rsidR="00536A35" w:rsidRDefault="00536A35" w:rsidP="00536A35">
      <w:pPr>
        <w:pStyle w:val="a7"/>
        <w:rPr>
          <w:rFonts w:hint="eastAsia"/>
        </w:rPr>
      </w:pPr>
    </w:p>
    <w:p w14:paraId="7A57C241" w14:textId="77777777" w:rsidR="00536A35" w:rsidRDefault="00536A35" w:rsidP="00536A35">
      <w:pPr>
        <w:pStyle w:val="a7"/>
        <w:rPr>
          <w:rFonts w:hint="eastAsia"/>
        </w:rPr>
      </w:pPr>
    </w:p>
    <w:p w14:paraId="13C44215" w14:textId="77777777" w:rsidR="00536A35" w:rsidRDefault="00536A35" w:rsidP="00536A35">
      <w:pPr>
        <w:pStyle w:val="a7"/>
        <w:rPr>
          <w:rFonts w:hint="eastAsia"/>
        </w:rPr>
      </w:pPr>
    </w:p>
    <w:p w14:paraId="6B27ECE1" w14:textId="77777777" w:rsidR="00536A35" w:rsidRDefault="00536A35" w:rsidP="00536A35">
      <w:pPr>
        <w:pStyle w:val="a7"/>
        <w:rPr>
          <w:rFonts w:hint="eastAsia"/>
        </w:rPr>
      </w:pPr>
    </w:p>
    <w:p w14:paraId="75B757FD" w14:textId="77777777" w:rsidR="00536A35" w:rsidRDefault="00536A35" w:rsidP="00536A35">
      <w:pPr>
        <w:pStyle w:val="a7"/>
        <w:rPr>
          <w:rFonts w:hint="eastAsia"/>
        </w:rPr>
      </w:pPr>
    </w:p>
    <w:p w14:paraId="15B7869D" w14:textId="77777777" w:rsidR="00536A35" w:rsidRDefault="00536A35" w:rsidP="00536A35">
      <w:pPr>
        <w:pStyle w:val="a7"/>
        <w:rPr>
          <w:rFonts w:hint="eastAsia"/>
        </w:rPr>
      </w:pPr>
    </w:p>
    <w:p w14:paraId="3CB3F8B2" w14:textId="77777777" w:rsidR="00536A35" w:rsidRDefault="00536A35" w:rsidP="00536A35">
      <w:pPr>
        <w:pStyle w:val="a7"/>
        <w:rPr>
          <w:rFonts w:hint="eastAsia"/>
        </w:rPr>
      </w:pPr>
    </w:p>
    <w:p w14:paraId="5F589F53" w14:textId="77777777" w:rsidR="00536A35" w:rsidRDefault="00536A35" w:rsidP="00536A35">
      <w:pPr>
        <w:pStyle w:val="a7"/>
        <w:spacing w:before="7"/>
        <w:rPr>
          <w:rFonts w:hint="eastAsia"/>
          <w:sz w:val="31"/>
        </w:rPr>
      </w:pPr>
    </w:p>
    <w:p w14:paraId="65E52B1C" w14:textId="77777777" w:rsidR="00536A35" w:rsidRDefault="00536A35" w:rsidP="00536A35">
      <w:pPr>
        <w:pStyle w:val="3"/>
        <w:numPr>
          <w:ilvl w:val="1"/>
          <w:numId w:val="5"/>
        </w:numPr>
        <w:tabs>
          <w:tab w:val="left" w:pos="545"/>
        </w:tabs>
        <w:rPr>
          <w:rFonts w:hint="eastAsia"/>
        </w:rPr>
      </w:pPr>
      <w:bookmarkStart w:id="4" w:name="1.2软件过程生命周期"/>
      <w:bookmarkStart w:id="5" w:name="_bookmark2"/>
      <w:bookmarkEnd w:id="4"/>
      <w:bookmarkEnd w:id="5"/>
      <w:r>
        <w:rPr>
          <w:rFonts w:hint="eastAsia"/>
        </w:rPr>
        <w:t>软件</w:t>
      </w:r>
      <w:r>
        <w:rPr>
          <w:rFonts w:hint="eastAsia"/>
          <w:lang w:val="en-US"/>
        </w:rPr>
        <w:t>开发周期</w:t>
      </w:r>
      <w:r>
        <w:rPr>
          <w:rFonts w:hint="eastAsia"/>
          <w:w w:val="99"/>
        </w:rPr>
        <w:t xml:space="preserve"> </w:t>
      </w:r>
    </w:p>
    <w:p w14:paraId="23B3C9F5" w14:textId="77777777" w:rsidR="00536A35" w:rsidRDefault="00536A35" w:rsidP="00536A35">
      <w:pPr>
        <w:pStyle w:val="a7"/>
        <w:spacing w:before="9"/>
        <w:rPr>
          <w:rFonts w:hint="eastAsia"/>
          <w:b/>
          <w:sz w:val="35"/>
        </w:rPr>
      </w:pPr>
    </w:p>
    <w:p w14:paraId="43578E5A" w14:textId="77777777" w:rsidR="00536A35" w:rsidRDefault="00536A35" w:rsidP="00536A35">
      <w:pPr>
        <w:pStyle w:val="a7"/>
        <w:spacing w:line="362" w:lineRule="auto"/>
        <w:ind w:left="120" w:right="539" w:firstLine="420"/>
        <w:jc w:val="both"/>
        <w:rPr>
          <w:rFonts w:hint="eastAsia"/>
        </w:rPr>
      </w:pPr>
      <w:r>
        <w:rPr>
          <w:rFonts w:hint="eastAsia"/>
          <w:spacing w:val="-3"/>
        </w:rPr>
        <w:t>本次软件开发采用快速原型模型进行开发，快速原型模型需要迅速建造一个可以运行的软件原型 ，以便理解和澄清问题，使开发人员与用户达成共识，最终在确定的客户需求基础上开发客户满意的软件产品</w:t>
      </w:r>
      <w:r>
        <w:rPr>
          <w:rFonts w:hint="eastAsia"/>
          <w:spacing w:val="-10"/>
        </w:rPr>
        <w:t>。原型向用户展示待开发软件的全部或部分功能和性能；用户对该原型进行测试评定，给出具体改进意见以丰富细化软件需求；开发人员据此对软件进行修改完善，直至用户满意认可之后，进行软件的完整实现及测试、维护。其所有涉及到的阶段应当形</w:t>
      </w:r>
      <w:r>
        <w:rPr>
          <w:rFonts w:hint="eastAsia"/>
        </w:rPr>
        <w:t xml:space="preserve">成文字化的描述成为文档或源代码，并根据配置项要求提交至配置库。 </w:t>
      </w:r>
    </w:p>
    <w:p w14:paraId="10FCDE14" w14:textId="77777777" w:rsidR="00536A35" w:rsidRDefault="00536A35" w:rsidP="00536A35">
      <w:pPr>
        <w:widowControl/>
        <w:spacing w:line="362" w:lineRule="auto"/>
        <w:sectPr w:rsidR="00536A35">
          <w:pgSz w:w="11910" w:h="16840"/>
          <w:pgMar w:top="1580" w:right="1260" w:bottom="1440" w:left="1680" w:header="0" w:footer="1251" w:gutter="0"/>
          <w:cols w:space="720"/>
        </w:sectPr>
      </w:pPr>
    </w:p>
    <w:p w14:paraId="4FE04E67" w14:textId="77777777" w:rsidR="00536A35" w:rsidRDefault="00536A35" w:rsidP="00536A35">
      <w:pPr>
        <w:pStyle w:val="a7"/>
        <w:ind w:left="1465"/>
        <w:rPr>
          <w:rFonts w:hint="eastAsia"/>
          <w:sz w:val="20"/>
        </w:rPr>
      </w:pPr>
    </w:p>
    <w:p w14:paraId="6B2C948A" w14:textId="77777777" w:rsidR="00536A35" w:rsidRDefault="00536A35" w:rsidP="00536A35">
      <w:pPr>
        <w:pStyle w:val="a7"/>
        <w:rPr>
          <w:rFonts w:hint="eastAsia"/>
          <w:sz w:val="20"/>
        </w:rPr>
      </w:pPr>
    </w:p>
    <w:p w14:paraId="284B6B25" w14:textId="77777777" w:rsidR="00536A35" w:rsidRDefault="00536A35" w:rsidP="00536A35">
      <w:pPr>
        <w:pStyle w:val="a7"/>
        <w:rPr>
          <w:rFonts w:hint="eastAsia"/>
          <w:sz w:val="20"/>
        </w:rPr>
      </w:pPr>
    </w:p>
    <w:p w14:paraId="705A2B67" w14:textId="77777777" w:rsidR="00536A35" w:rsidRDefault="00536A35" w:rsidP="00536A35">
      <w:pPr>
        <w:spacing w:before="207"/>
        <w:ind w:left="120"/>
        <w:rPr>
          <w:rFonts w:hint="eastAsia"/>
          <w:b/>
          <w:sz w:val="28"/>
        </w:rPr>
      </w:pPr>
      <w:bookmarkStart w:id="6" w:name="二、软件配置管理活动"/>
      <w:bookmarkStart w:id="7" w:name="_bookmark3"/>
      <w:bookmarkEnd w:id="6"/>
      <w:bookmarkEnd w:id="7"/>
      <w:r>
        <w:rPr>
          <w:rFonts w:hint="eastAsia"/>
          <w:b/>
          <w:sz w:val="28"/>
        </w:rPr>
        <w:t>二、软件配置管理活动</w:t>
      </w:r>
      <w:r>
        <w:rPr>
          <w:rFonts w:hint="eastAsia"/>
          <w:b/>
          <w:w w:val="99"/>
          <w:sz w:val="28"/>
        </w:rPr>
        <w:t xml:space="preserve"> </w:t>
      </w:r>
    </w:p>
    <w:p w14:paraId="3AC03F16" w14:textId="77777777" w:rsidR="00536A35" w:rsidRDefault="00536A35" w:rsidP="00536A35">
      <w:pPr>
        <w:pStyle w:val="a7"/>
        <w:spacing w:before="12"/>
        <w:rPr>
          <w:rFonts w:hint="eastAsia"/>
          <w:sz w:val="25"/>
        </w:rPr>
      </w:pPr>
      <w:bookmarkStart w:id="8" w:name="2.1配置标识"/>
      <w:bookmarkStart w:id="9" w:name="_bookmark4"/>
      <w:bookmarkEnd w:id="8"/>
      <w:bookmarkEnd w:id="9"/>
    </w:p>
    <w:p w14:paraId="7C410143" w14:textId="77777777" w:rsidR="00536A35" w:rsidRDefault="00536A35" w:rsidP="00536A35">
      <w:pPr>
        <w:pStyle w:val="2"/>
        <w:numPr>
          <w:ilvl w:val="1"/>
          <w:numId w:val="6"/>
        </w:numPr>
        <w:tabs>
          <w:tab w:val="left" w:pos="615"/>
        </w:tabs>
        <w:spacing w:before="62"/>
        <w:rPr>
          <w:rFonts w:hint="eastAsia"/>
        </w:rPr>
      </w:pPr>
      <w:bookmarkStart w:id="10" w:name="2.2项目基线"/>
      <w:bookmarkStart w:id="11" w:name="_bookmark5"/>
      <w:bookmarkEnd w:id="10"/>
      <w:bookmarkEnd w:id="11"/>
      <w:r>
        <w:rPr>
          <w:rFonts w:hint="eastAsia"/>
        </w:rPr>
        <w:t>项目基线</w:t>
      </w:r>
      <w:r>
        <w:rPr>
          <w:rFonts w:hint="eastAsia"/>
          <w:w w:val="99"/>
        </w:rPr>
        <w:t xml:space="preserve"> </w:t>
      </w:r>
    </w:p>
    <w:p w14:paraId="64DA521C" w14:textId="77777777" w:rsidR="00536A35" w:rsidRDefault="00536A35" w:rsidP="00536A35">
      <w:pPr>
        <w:pStyle w:val="a7"/>
        <w:spacing w:before="9"/>
        <w:rPr>
          <w:rFonts w:hint="eastAsia"/>
          <w:b/>
          <w:sz w:val="30"/>
        </w:rPr>
      </w:pPr>
    </w:p>
    <w:p w14:paraId="268CF63B" w14:textId="77777777" w:rsidR="00536A35" w:rsidRDefault="00536A35" w:rsidP="00536A35">
      <w:pPr>
        <w:pStyle w:val="a7"/>
        <w:ind w:left="540"/>
        <w:rPr>
          <w:rFonts w:hint="eastAsia"/>
        </w:rPr>
      </w:pPr>
      <w:r>
        <w:rPr>
          <w:rFonts w:hint="eastAsia"/>
        </w:rPr>
        <w:t xml:space="preserve">基线配置项： </w:t>
      </w: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5"/>
        <w:gridCol w:w="2765"/>
        <w:gridCol w:w="2777"/>
      </w:tblGrid>
      <w:tr w:rsidR="00536A35" w14:paraId="6F73FCD0" w14:textId="77777777" w:rsidTr="00536A35">
        <w:trPr>
          <w:trHeight w:val="311"/>
        </w:trPr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hideMark/>
          </w:tcPr>
          <w:p w14:paraId="08CF0B28" w14:textId="77777777" w:rsidR="00536A35" w:rsidRDefault="00536A35">
            <w:pPr>
              <w:pStyle w:val="TableParagrap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基线类别 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hideMark/>
          </w:tcPr>
          <w:p w14:paraId="09EBA938" w14:textId="77777777" w:rsidR="00536A35" w:rsidRDefault="00536A35">
            <w:pPr>
              <w:pStyle w:val="TableParagraph"/>
              <w:ind w:left="108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配置项 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hideMark/>
          </w:tcPr>
          <w:p w14:paraId="30C778D9" w14:textId="77777777" w:rsidR="00536A35" w:rsidRDefault="00536A35">
            <w:pPr>
              <w:pStyle w:val="TableParagrap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预计建立时间 </w:t>
            </w:r>
          </w:p>
        </w:tc>
      </w:tr>
      <w:tr w:rsidR="00536A35" w14:paraId="3144E161" w14:textId="77777777" w:rsidTr="00536A35">
        <w:trPr>
          <w:trHeight w:val="311"/>
        </w:trPr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6AB8D" w14:textId="77777777" w:rsidR="00536A35" w:rsidRDefault="00536A35">
            <w:pPr>
              <w:pStyle w:val="TableParagrap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需求 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E020F5" w14:textId="77777777" w:rsidR="00536A35" w:rsidRDefault="00536A35">
            <w:pPr>
              <w:pStyle w:val="TableParagrap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需求规格说明书 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D1D97" w14:textId="033026D0" w:rsidR="00536A35" w:rsidRDefault="00536A35">
            <w:pPr>
              <w:pStyle w:val="TableParagrap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2020.</w:t>
            </w:r>
            <w:r w:rsidR="004E0602">
              <w:rPr>
                <w:rFonts w:hint="eastAsia"/>
                <w:sz w:val="24"/>
                <w:lang w:val="en-US"/>
              </w:rPr>
              <w:t>3</w:t>
            </w:r>
            <w:r>
              <w:rPr>
                <w:rFonts w:hint="eastAsia"/>
                <w:sz w:val="24"/>
              </w:rPr>
              <w:t>.</w:t>
            </w:r>
            <w:r w:rsidR="004E0602">
              <w:rPr>
                <w:rFonts w:hint="eastAsia"/>
                <w:sz w:val="24"/>
                <w:lang w:val="en-US"/>
              </w:rPr>
              <w:t>6</w:t>
            </w:r>
            <w:r>
              <w:rPr>
                <w:rFonts w:hint="eastAsia"/>
                <w:sz w:val="24"/>
                <w:lang w:val="en-US"/>
              </w:rPr>
              <w:t xml:space="preserve"> </w:t>
            </w:r>
          </w:p>
        </w:tc>
      </w:tr>
      <w:tr w:rsidR="00536A35" w14:paraId="56FF65A5" w14:textId="77777777" w:rsidTr="00536A35">
        <w:trPr>
          <w:trHeight w:val="623"/>
        </w:trPr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71091" w14:textId="77777777" w:rsidR="00536A35" w:rsidRDefault="00536A35">
            <w:pPr>
              <w:pStyle w:val="TableParagraph"/>
              <w:spacing w:line="24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总体设计 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36BB5" w14:textId="77777777" w:rsidR="00536A35" w:rsidRDefault="00536A35">
            <w:pPr>
              <w:pStyle w:val="TableParagraph"/>
              <w:spacing w:line="24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系统结构设计、数据库设</w:t>
            </w:r>
          </w:p>
          <w:p w14:paraId="3497E136" w14:textId="77777777" w:rsidR="00536A35" w:rsidRDefault="00536A35">
            <w:pPr>
              <w:pStyle w:val="TableParagraph"/>
              <w:spacing w:before="4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计 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7A205" w14:textId="3AE095F2" w:rsidR="00536A35" w:rsidRDefault="00536A35">
            <w:pPr>
              <w:pStyle w:val="TableParagraph"/>
              <w:spacing w:line="24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2020.</w:t>
            </w:r>
            <w:r w:rsidR="004E0602">
              <w:rPr>
                <w:rFonts w:hint="eastAsia"/>
                <w:sz w:val="24"/>
                <w:lang w:val="en-US"/>
              </w:rPr>
              <w:t>4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  <w:lang w:val="en-US"/>
              </w:rPr>
              <w:t xml:space="preserve">6 </w:t>
            </w:r>
          </w:p>
        </w:tc>
      </w:tr>
      <w:tr w:rsidR="00536A35" w14:paraId="1FED00DB" w14:textId="77777777" w:rsidTr="00536A35">
        <w:trPr>
          <w:trHeight w:val="313"/>
        </w:trPr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B3DE4" w14:textId="77777777" w:rsidR="00536A35" w:rsidRDefault="00536A35">
            <w:pPr>
              <w:pStyle w:val="TableParagraph"/>
              <w:spacing w:before="4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项目开发 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20A3A" w14:textId="77777777" w:rsidR="00536A35" w:rsidRDefault="00536A35">
            <w:pPr>
              <w:pStyle w:val="TableParagraph"/>
              <w:spacing w:before="4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源程序 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F27F6" w14:textId="0D4FFC74" w:rsidR="00536A35" w:rsidRDefault="00536A35">
            <w:pPr>
              <w:pStyle w:val="TableParagraph"/>
              <w:spacing w:before="4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2020.</w:t>
            </w:r>
            <w:r w:rsidR="004E0602">
              <w:rPr>
                <w:rFonts w:hint="eastAsia"/>
                <w:sz w:val="24"/>
                <w:lang w:val="en-US"/>
              </w:rPr>
              <w:t>11</w:t>
            </w:r>
            <w:r>
              <w:rPr>
                <w:rFonts w:hint="eastAsia"/>
                <w:sz w:val="24"/>
              </w:rPr>
              <w:t>.</w:t>
            </w:r>
            <w:r w:rsidR="004E0602">
              <w:rPr>
                <w:rFonts w:hint="eastAsia"/>
                <w:sz w:val="24"/>
                <w:lang w:val="en-US"/>
              </w:rPr>
              <w:t>2</w:t>
            </w:r>
            <w:r>
              <w:rPr>
                <w:rFonts w:hint="eastAsia"/>
                <w:sz w:val="24"/>
                <w:lang w:val="en-US"/>
              </w:rPr>
              <w:t xml:space="preserve"> </w:t>
            </w:r>
          </w:p>
        </w:tc>
      </w:tr>
      <w:tr w:rsidR="00536A35" w14:paraId="6FD464E2" w14:textId="77777777" w:rsidTr="00536A35">
        <w:trPr>
          <w:trHeight w:val="311"/>
        </w:trPr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68808" w14:textId="77777777" w:rsidR="00536A35" w:rsidRDefault="00536A35">
            <w:pPr>
              <w:pStyle w:val="TableParagrap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系统测试 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D76C5" w14:textId="77777777" w:rsidR="00536A35" w:rsidRDefault="00536A35">
            <w:pPr>
              <w:pStyle w:val="TableParagrap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测试计划、测试报告 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23191" w14:textId="4BBE1C40" w:rsidR="00536A35" w:rsidRDefault="00536A35">
            <w:pPr>
              <w:pStyle w:val="TableParagrap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 w:rsidR="004E0602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.</w:t>
            </w:r>
            <w:r w:rsidR="004E0602">
              <w:rPr>
                <w:rFonts w:hint="eastAsia"/>
                <w:sz w:val="24"/>
                <w:lang w:val="en-US"/>
              </w:rPr>
              <w:t>1</w:t>
            </w:r>
            <w:r>
              <w:rPr>
                <w:rFonts w:hint="eastAsia"/>
                <w:sz w:val="24"/>
              </w:rPr>
              <w:t>.1</w:t>
            </w:r>
            <w:r>
              <w:rPr>
                <w:rFonts w:hint="eastAsia"/>
                <w:sz w:val="24"/>
                <w:lang w:val="en-US"/>
              </w:rPr>
              <w:t xml:space="preserve"> </w:t>
            </w:r>
          </w:p>
        </w:tc>
      </w:tr>
    </w:tbl>
    <w:p w14:paraId="422F30CE" w14:textId="77777777" w:rsidR="00536A35" w:rsidRDefault="00536A35" w:rsidP="00536A35">
      <w:pPr>
        <w:pStyle w:val="a7"/>
        <w:spacing w:before="2"/>
        <w:rPr>
          <w:rFonts w:hint="eastAsia"/>
          <w:sz w:val="29"/>
        </w:rPr>
      </w:pPr>
      <w:bookmarkStart w:id="12" w:name="2.3配置库"/>
      <w:bookmarkStart w:id="13" w:name="_bookmark6"/>
      <w:bookmarkStart w:id="14" w:name="2.4_配置控制"/>
      <w:bookmarkStart w:id="15" w:name="_bookmark9"/>
      <w:bookmarkEnd w:id="12"/>
      <w:bookmarkEnd w:id="13"/>
      <w:bookmarkEnd w:id="14"/>
      <w:bookmarkEnd w:id="15"/>
    </w:p>
    <w:p w14:paraId="129F3419" w14:textId="77777777" w:rsidR="00536A35" w:rsidRDefault="00536A35" w:rsidP="00536A35">
      <w:pPr>
        <w:pStyle w:val="a7"/>
        <w:spacing w:before="7"/>
        <w:rPr>
          <w:rFonts w:hint="eastAsia"/>
          <w:b/>
        </w:rPr>
      </w:pPr>
    </w:p>
    <w:p w14:paraId="009E512B" w14:textId="1F813DCF" w:rsidR="00536A35" w:rsidRDefault="00536A35" w:rsidP="00536A35">
      <w:pPr>
        <w:pStyle w:val="3"/>
        <w:numPr>
          <w:ilvl w:val="1"/>
          <w:numId w:val="6"/>
        </w:numPr>
        <w:tabs>
          <w:tab w:val="left" w:pos="484"/>
        </w:tabs>
        <w:spacing w:before="66"/>
        <w:ind w:left="483" w:hanging="364"/>
        <w:rPr>
          <w:rFonts w:hint="eastAsia"/>
          <w:sz w:val="22"/>
        </w:rPr>
      </w:pPr>
      <w:r>
        <w:rPr>
          <w:rFonts w:hint="eastAsia"/>
        </w:rPr>
        <w:t>配置控制</w:t>
      </w:r>
    </w:p>
    <w:p w14:paraId="549C86EE" w14:textId="77777777" w:rsidR="00536A35" w:rsidRDefault="00536A35" w:rsidP="00536A35">
      <w:pPr>
        <w:pStyle w:val="a7"/>
        <w:rPr>
          <w:rFonts w:hint="eastAsia"/>
          <w:b/>
        </w:rPr>
      </w:pPr>
    </w:p>
    <w:p w14:paraId="13F14E07" w14:textId="77777777" w:rsidR="00536A35" w:rsidRDefault="00536A35" w:rsidP="00536A35">
      <w:pPr>
        <w:pStyle w:val="3"/>
        <w:numPr>
          <w:ilvl w:val="2"/>
          <w:numId w:val="6"/>
        </w:numPr>
        <w:tabs>
          <w:tab w:val="left" w:pos="726"/>
        </w:tabs>
        <w:spacing w:before="184"/>
        <w:ind w:left="725" w:hanging="606"/>
        <w:rPr>
          <w:rFonts w:hint="eastAsia"/>
        </w:rPr>
      </w:pPr>
      <w:bookmarkStart w:id="16" w:name="2.4.1_版本控制"/>
      <w:bookmarkStart w:id="17" w:name="_bookmark10"/>
      <w:bookmarkEnd w:id="16"/>
      <w:bookmarkEnd w:id="17"/>
      <w:r>
        <w:rPr>
          <w:rFonts w:hint="eastAsia"/>
        </w:rPr>
        <w:t>版本控制</w:t>
      </w:r>
      <w:r>
        <w:rPr>
          <w:rFonts w:hint="eastAsia"/>
          <w:w w:val="99"/>
        </w:rPr>
        <w:t xml:space="preserve"> </w:t>
      </w:r>
    </w:p>
    <w:p w14:paraId="2B4B2142" w14:textId="77777777" w:rsidR="00536A35" w:rsidRDefault="00536A35" w:rsidP="00536A35">
      <w:pPr>
        <w:pStyle w:val="a7"/>
        <w:rPr>
          <w:rFonts w:hint="eastAsia"/>
          <w:b/>
        </w:rPr>
      </w:pPr>
    </w:p>
    <w:p w14:paraId="7C47BC16" w14:textId="77777777" w:rsidR="00536A35" w:rsidRDefault="00536A35" w:rsidP="00536A35">
      <w:pPr>
        <w:pStyle w:val="a9"/>
        <w:numPr>
          <w:ilvl w:val="0"/>
          <w:numId w:val="7"/>
        </w:numPr>
        <w:tabs>
          <w:tab w:val="left" w:pos="364"/>
        </w:tabs>
        <w:spacing w:before="175"/>
        <w:rPr>
          <w:rFonts w:hint="eastAsia"/>
          <w:b/>
          <w:sz w:val="35"/>
        </w:rPr>
      </w:pPr>
      <w:bookmarkStart w:id="18" w:name="1.版本标识"/>
      <w:bookmarkEnd w:id="18"/>
      <w:r>
        <w:rPr>
          <w:rFonts w:hint="eastAsia"/>
          <w:b/>
          <w:sz w:val="24"/>
        </w:rPr>
        <w:t>版本标识</w:t>
      </w:r>
      <w:r>
        <w:rPr>
          <w:rFonts w:hint="eastAsia"/>
          <w:b/>
          <w:w w:val="99"/>
          <w:sz w:val="24"/>
        </w:rPr>
        <w:t xml:space="preserve"> </w:t>
      </w:r>
    </w:p>
    <w:p w14:paraId="67079366" w14:textId="77777777" w:rsidR="00536A35" w:rsidRDefault="00536A35" w:rsidP="00536A35">
      <w:pPr>
        <w:pStyle w:val="a7"/>
        <w:spacing w:before="1"/>
        <w:ind w:left="540"/>
        <w:rPr>
          <w:rFonts w:hint="eastAsia"/>
        </w:rPr>
      </w:pPr>
      <w:r>
        <w:rPr>
          <w:rFonts w:hint="eastAsia"/>
        </w:rPr>
        <w:t>软件文档及源代码版本号具有多级版本号修改原则。 其中分为主版本号及子版本号。当文档或程序源代码出现较大变动，如在1.0.0</w:t>
      </w:r>
      <w:r>
        <w:rPr>
          <w:rFonts w:hint="eastAsia"/>
          <w:spacing w:val="-10"/>
        </w:rPr>
        <w:t xml:space="preserve"> 系统整体结构发生变更、模块添加，主版本号应当加 </w:t>
      </w:r>
      <w:r>
        <w:rPr>
          <w:rFonts w:hint="eastAsia"/>
        </w:rPr>
        <w:t>1</w:t>
      </w:r>
      <w:r>
        <w:rPr>
          <w:rFonts w:hint="eastAsia"/>
          <w:spacing w:val="-36"/>
        </w:rPr>
        <w:t xml:space="preserve"> 至 </w:t>
      </w:r>
      <w:r>
        <w:rPr>
          <w:rFonts w:hint="eastAsia"/>
        </w:rPr>
        <w:t>2.0.0</w:t>
      </w:r>
      <w:r>
        <w:rPr>
          <w:rFonts w:hint="eastAsia"/>
          <w:spacing w:val="-5"/>
        </w:rPr>
        <w:t>。而当文</w:t>
      </w:r>
      <w:r>
        <w:rPr>
          <w:rFonts w:hint="eastAsia"/>
          <w:spacing w:val="-7"/>
        </w:rPr>
        <w:t>档或程序源代码出现一定变更，如调整文档结构、优化代码效率等等，子版本号</w:t>
      </w:r>
      <w:r>
        <w:rPr>
          <w:rFonts w:hint="eastAsia"/>
          <w:spacing w:val="-15"/>
        </w:rPr>
        <w:t xml:space="preserve">适当加 </w:t>
      </w:r>
      <w:r>
        <w:rPr>
          <w:rFonts w:hint="eastAsia"/>
        </w:rPr>
        <w:t>1</w:t>
      </w:r>
      <w:r>
        <w:rPr>
          <w:rFonts w:hint="eastAsia"/>
          <w:spacing w:val="-40"/>
        </w:rPr>
        <w:t xml:space="preserve"> 至 </w:t>
      </w:r>
      <w:r>
        <w:rPr>
          <w:rFonts w:hint="eastAsia"/>
        </w:rPr>
        <w:t xml:space="preserve">1.0.1。 </w:t>
      </w:r>
    </w:p>
    <w:p w14:paraId="28AE9030" w14:textId="77777777" w:rsidR="00536A35" w:rsidRDefault="00536A35" w:rsidP="00536A35">
      <w:pPr>
        <w:pStyle w:val="a7"/>
        <w:spacing w:before="7"/>
        <w:rPr>
          <w:rFonts w:hint="eastAsia"/>
          <w:sz w:val="22"/>
        </w:rPr>
      </w:pPr>
    </w:p>
    <w:p w14:paraId="4BDE5D00" w14:textId="77777777" w:rsidR="00536A35" w:rsidRDefault="00536A35" w:rsidP="00536A35">
      <w:pPr>
        <w:pStyle w:val="3"/>
        <w:numPr>
          <w:ilvl w:val="0"/>
          <w:numId w:val="8"/>
        </w:numPr>
        <w:tabs>
          <w:tab w:val="left" w:pos="430"/>
        </w:tabs>
        <w:spacing w:before="0"/>
        <w:rPr>
          <w:rFonts w:hint="eastAsia"/>
        </w:rPr>
      </w:pPr>
      <w:bookmarkStart w:id="19" w:name="2._版本控制工具"/>
      <w:bookmarkEnd w:id="19"/>
      <w:r>
        <w:rPr>
          <w:rFonts w:hint="eastAsia"/>
        </w:rPr>
        <w:t>版本控制工具</w:t>
      </w:r>
      <w:r>
        <w:rPr>
          <w:rFonts w:hint="eastAsia"/>
          <w:w w:val="99"/>
        </w:rPr>
        <w:t xml:space="preserve"> </w:t>
      </w:r>
    </w:p>
    <w:p w14:paraId="2CA2A17E" w14:textId="77777777" w:rsidR="00536A35" w:rsidRDefault="00536A35" w:rsidP="00536A35">
      <w:pPr>
        <w:pStyle w:val="a7"/>
        <w:spacing w:before="8"/>
        <w:rPr>
          <w:rFonts w:hint="eastAsia"/>
          <w:b/>
          <w:sz w:val="29"/>
        </w:rPr>
      </w:pPr>
    </w:p>
    <w:p w14:paraId="761A261A" w14:textId="77777777" w:rsidR="00536A35" w:rsidRDefault="00536A35" w:rsidP="00536A35">
      <w:pPr>
        <w:spacing w:line="530" w:lineRule="auto"/>
        <w:ind w:left="120" w:right="418" w:firstLine="420"/>
        <w:rPr>
          <w:rFonts w:hint="eastAsia"/>
          <w:b/>
          <w:sz w:val="24"/>
        </w:rPr>
      </w:pPr>
      <w:r>
        <w:rPr>
          <w:rFonts w:hint="eastAsia"/>
          <w:spacing w:val="-11"/>
          <w:sz w:val="24"/>
        </w:rPr>
        <w:t xml:space="preserve">本次项目使用 </w:t>
      </w:r>
      <w:r>
        <w:rPr>
          <w:rFonts w:hint="eastAsia"/>
          <w:sz w:val="24"/>
        </w:rPr>
        <w:t>Git</w:t>
      </w:r>
      <w:r>
        <w:rPr>
          <w:rFonts w:hint="eastAsia"/>
          <w:spacing w:val="-19"/>
          <w:sz w:val="24"/>
        </w:rPr>
        <w:t xml:space="preserve"> 作为项目版本控制工具，用于协调控制文档及源程序版本。</w:t>
      </w:r>
      <w:bookmarkStart w:id="20" w:name="2.4.2_变更控制"/>
      <w:bookmarkStart w:id="21" w:name="_bookmark11"/>
      <w:bookmarkEnd w:id="20"/>
      <w:bookmarkEnd w:id="21"/>
      <w:r>
        <w:rPr>
          <w:rFonts w:hint="eastAsia"/>
          <w:b/>
          <w:sz w:val="24"/>
        </w:rPr>
        <w:t>2.4.2 变更控制</w:t>
      </w:r>
      <w:r>
        <w:rPr>
          <w:rFonts w:hint="eastAsia"/>
          <w:b/>
          <w:w w:val="99"/>
          <w:sz w:val="24"/>
        </w:rPr>
        <w:t xml:space="preserve"> </w:t>
      </w:r>
    </w:p>
    <w:p w14:paraId="6434B0A6" w14:textId="77777777" w:rsidR="00536A35" w:rsidRDefault="00536A35" w:rsidP="00536A35">
      <w:pPr>
        <w:pStyle w:val="a9"/>
        <w:tabs>
          <w:tab w:val="left" w:pos="960"/>
        </w:tabs>
        <w:spacing w:before="161"/>
        <w:ind w:left="54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利用配置库实现变更控制基本流程如下：</w:t>
      </w:r>
    </w:p>
    <w:p w14:paraId="5469BE39" w14:textId="50424762" w:rsidR="00536A35" w:rsidRDefault="00536A35" w:rsidP="00536A35">
      <w:pPr>
        <w:pStyle w:val="a7"/>
        <w:spacing w:before="81"/>
        <w:rPr>
          <w:rFonts w:hint="eastAsia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6F4C32B" wp14:editId="1791D26C">
            <wp:extent cx="5692140" cy="3749040"/>
            <wp:effectExtent l="0" t="0" r="0" b="0"/>
            <wp:docPr id="10" name="图片 10" descr="Pattern-适配器模式-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Pattern-适配器模式-类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032DF" w14:textId="77777777" w:rsidR="00DD0430" w:rsidRDefault="00DD0430"/>
    <w:sectPr w:rsidR="00DD0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C99510" w14:textId="77777777" w:rsidR="009D2829" w:rsidRDefault="009D2829" w:rsidP="00536A35">
      <w:r>
        <w:separator/>
      </w:r>
    </w:p>
  </w:endnote>
  <w:endnote w:type="continuationSeparator" w:id="0">
    <w:p w14:paraId="7D38DFD2" w14:textId="77777777" w:rsidR="009D2829" w:rsidRDefault="009D2829" w:rsidP="00536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07EC6F" w14:textId="77777777" w:rsidR="009D2829" w:rsidRDefault="009D2829" w:rsidP="00536A35">
      <w:r>
        <w:separator/>
      </w:r>
    </w:p>
  </w:footnote>
  <w:footnote w:type="continuationSeparator" w:id="0">
    <w:p w14:paraId="1574401C" w14:textId="77777777" w:rsidR="009D2829" w:rsidRDefault="009D2829" w:rsidP="00536A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"/>
      <w:lvlJc w:val="left"/>
      <w:pPr>
        <w:ind w:left="544" w:hanging="425"/>
      </w:pPr>
      <w:rPr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544" w:hanging="425"/>
      </w:pPr>
      <w:rPr>
        <w:rFonts w:ascii="宋体" w:eastAsia="宋体" w:hAnsi="宋体" w:cs="宋体" w:hint="eastAsia"/>
        <w:b/>
        <w:bCs/>
        <w:spacing w:val="0"/>
        <w:w w:val="99"/>
        <w:sz w:val="24"/>
        <w:szCs w:val="24"/>
        <w:lang w:val="zh-CN" w:eastAsia="zh-CN" w:bidi="zh-CN"/>
      </w:rPr>
    </w:lvl>
    <w:lvl w:ilvl="2">
      <w:numFmt w:val="bullet"/>
      <w:lvlText w:val="•"/>
      <w:lvlJc w:val="left"/>
      <w:pPr>
        <w:ind w:left="2225" w:hanging="425"/>
      </w:pPr>
      <w:rPr>
        <w:lang w:val="zh-CN" w:eastAsia="zh-CN" w:bidi="zh-CN"/>
      </w:rPr>
    </w:lvl>
    <w:lvl w:ilvl="3">
      <w:numFmt w:val="bullet"/>
      <w:lvlText w:val="•"/>
      <w:lvlJc w:val="left"/>
      <w:pPr>
        <w:ind w:left="3067" w:hanging="425"/>
      </w:pPr>
      <w:rPr>
        <w:lang w:val="zh-CN" w:eastAsia="zh-CN" w:bidi="zh-CN"/>
      </w:rPr>
    </w:lvl>
    <w:lvl w:ilvl="4">
      <w:numFmt w:val="bullet"/>
      <w:lvlText w:val="•"/>
      <w:lvlJc w:val="left"/>
      <w:pPr>
        <w:ind w:left="3910" w:hanging="425"/>
      </w:pPr>
      <w:rPr>
        <w:lang w:val="zh-CN" w:eastAsia="zh-CN" w:bidi="zh-CN"/>
      </w:rPr>
    </w:lvl>
    <w:lvl w:ilvl="5">
      <w:numFmt w:val="bullet"/>
      <w:lvlText w:val="•"/>
      <w:lvlJc w:val="left"/>
      <w:pPr>
        <w:ind w:left="4753" w:hanging="425"/>
      </w:pPr>
      <w:rPr>
        <w:lang w:val="zh-CN" w:eastAsia="zh-CN" w:bidi="zh-CN"/>
      </w:rPr>
    </w:lvl>
    <w:lvl w:ilvl="6">
      <w:numFmt w:val="bullet"/>
      <w:lvlText w:val="•"/>
      <w:lvlJc w:val="left"/>
      <w:pPr>
        <w:ind w:left="5595" w:hanging="425"/>
      </w:pPr>
      <w:rPr>
        <w:lang w:val="zh-CN" w:eastAsia="zh-CN" w:bidi="zh-CN"/>
      </w:rPr>
    </w:lvl>
    <w:lvl w:ilvl="7">
      <w:numFmt w:val="bullet"/>
      <w:lvlText w:val="•"/>
      <w:lvlJc w:val="left"/>
      <w:pPr>
        <w:ind w:left="6438" w:hanging="425"/>
      </w:pPr>
      <w:rPr>
        <w:lang w:val="zh-CN" w:eastAsia="zh-CN" w:bidi="zh-CN"/>
      </w:rPr>
    </w:lvl>
    <w:lvl w:ilvl="8">
      <w:numFmt w:val="bullet"/>
      <w:lvlText w:val="•"/>
      <w:lvlJc w:val="left"/>
      <w:pPr>
        <w:ind w:left="7281" w:hanging="425"/>
      </w:pPr>
      <w:rPr>
        <w:lang w:val="zh-CN" w:eastAsia="zh-CN" w:bidi="zh-CN"/>
      </w:rPr>
    </w:lvl>
  </w:abstractNum>
  <w:abstractNum w:abstractNumId="1" w15:restartNumberingAfterBreak="0">
    <w:nsid w:val="BF205925"/>
    <w:multiLevelType w:val="multilevel"/>
    <w:tmpl w:val="BF205925"/>
    <w:lvl w:ilvl="0">
      <w:start w:val="2"/>
      <w:numFmt w:val="decimal"/>
      <w:lvlText w:val="%1"/>
      <w:lvlJc w:val="left"/>
      <w:pPr>
        <w:ind w:left="1668" w:hanging="704"/>
      </w:pPr>
      <w:rPr>
        <w:lang w:val="zh-CN" w:eastAsia="zh-CN" w:bidi="zh-CN"/>
      </w:rPr>
    </w:lvl>
    <w:lvl w:ilvl="1">
      <w:start w:val="4"/>
      <w:numFmt w:val="decimal"/>
      <w:lvlText w:val="%1.%2"/>
      <w:lvlJc w:val="left"/>
      <w:pPr>
        <w:ind w:left="1668" w:hanging="704"/>
      </w:pPr>
      <w:rPr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1668" w:hanging="704"/>
      </w:pPr>
      <w:rPr>
        <w:rFonts w:ascii="宋体" w:eastAsia="宋体" w:hAnsi="宋体" w:cs="宋体" w:hint="eastAsia"/>
        <w:spacing w:val="-2"/>
        <w:w w:val="100"/>
        <w:sz w:val="26"/>
        <w:szCs w:val="26"/>
        <w:lang w:val="zh-CN" w:eastAsia="zh-CN" w:bidi="zh-CN"/>
      </w:rPr>
    </w:lvl>
    <w:lvl w:ilvl="3">
      <w:numFmt w:val="bullet"/>
      <w:lvlText w:val="•"/>
      <w:lvlJc w:val="left"/>
      <w:pPr>
        <w:ind w:left="3851" w:hanging="704"/>
      </w:pPr>
      <w:rPr>
        <w:lang w:val="zh-CN" w:eastAsia="zh-CN" w:bidi="zh-CN"/>
      </w:rPr>
    </w:lvl>
    <w:lvl w:ilvl="4">
      <w:numFmt w:val="bullet"/>
      <w:lvlText w:val="•"/>
      <w:lvlJc w:val="left"/>
      <w:pPr>
        <w:ind w:left="4582" w:hanging="704"/>
      </w:pPr>
      <w:rPr>
        <w:lang w:val="zh-CN" w:eastAsia="zh-CN" w:bidi="zh-CN"/>
      </w:rPr>
    </w:lvl>
    <w:lvl w:ilvl="5">
      <w:numFmt w:val="bullet"/>
      <w:lvlText w:val="•"/>
      <w:lvlJc w:val="left"/>
      <w:pPr>
        <w:ind w:left="5313" w:hanging="704"/>
      </w:pPr>
      <w:rPr>
        <w:lang w:val="zh-CN" w:eastAsia="zh-CN" w:bidi="zh-CN"/>
      </w:rPr>
    </w:lvl>
    <w:lvl w:ilvl="6">
      <w:numFmt w:val="bullet"/>
      <w:lvlText w:val="•"/>
      <w:lvlJc w:val="left"/>
      <w:pPr>
        <w:ind w:left="6043" w:hanging="704"/>
      </w:pPr>
      <w:rPr>
        <w:lang w:val="zh-CN" w:eastAsia="zh-CN" w:bidi="zh-CN"/>
      </w:rPr>
    </w:lvl>
    <w:lvl w:ilvl="7">
      <w:numFmt w:val="bullet"/>
      <w:lvlText w:val="•"/>
      <w:lvlJc w:val="left"/>
      <w:pPr>
        <w:ind w:left="6774" w:hanging="704"/>
      </w:pPr>
      <w:rPr>
        <w:lang w:val="zh-CN" w:eastAsia="zh-CN" w:bidi="zh-CN"/>
      </w:rPr>
    </w:lvl>
    <w:lvl w:ilvl="8">
      <w:numFmt w:val="bullet"/>
      <w:lvlText w:val="•"/>
      <w:lvlJc w:val="left"/>
      <w:pPr>
        <w:ind w:left="7505" w:hanging="704"/>
      </w:pPr>
      <w:rPr>
        <w:lang w:val="zh-CN" w:eastAsia="zh-CN" w:bidi="zh-CN"/>
      </w:rPr>
    </w:lvl>
  </w:abstractNum>
  <w:abstractNum w:abstractNumId="2" w15:restartNumberingAfterBreak="0">
    <w:nsid w:val="CF092B84"/>
    <w:multiLevelType w:val="multilevel"/>
    <w:tmpl w:val="CF092B84"/>
    <w:lvl w:ilvl="0">
      <w:start w:val="2"/>
      <w:numFmt w:val="decimal"/>
      <w:lvlText w:val="%1"/>
      <w:lvlJc w:val="left"/>
      <w:pPr>
        <w:ind w:left="1032" w:hanging="492"/>
      </w:pPr>
      <w:rPr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32" w:hanging="492"/>
      </w:pPr>
      <w:rPr>
        <w:rFonts w:ascii="宋体" w:eastAsia="宋体" w:hAnsi="宋体" w:cs="宋体" w:hint="eastAsia"/>
        <w:spacing w:val="-2"/>
        <w:w w:val="100"/>
        <w:sz w:val="28"/>
        <w:szCs w:val="28"/>
        <w:lang w:val="zh-CN" w:eastAsia="zh-CN" w:bidi="zh-CN"/>
      </w:rPr>
    </w:lvl>
    <w:lvl w:ilvl="2">
      <w:numFmt w:val="bullet"/>
      <w:lvlText w:val="•"/>
      <w:lvlJc w:val="left"/>
      <w:pPr>
        <w:ind w:left="2625" w:hanging="492"/>
      </w:pPr>
      <w:rPr>
        <w:lang w:val="zh-CN" w:eastAsia="zh-CN" w:bidi="zh-CN"/>
      </w:rPr>
    </w:lvl>
    <w:lvl w:ilvl="3">
      <w:numFmt w:val="bullet"/>
      <w:lvlText w:val="•"/>
      <w:lvlJc w:val="left"/>
      <w:pPr>
        <w:ind w:left="3417" w:hanging="492"/>
      </w:pPr>
      <w:rPr>
        <w:lang w:val="zh-CN" w:eastAsia="zh-CN" w:bidi="zh-CN"/>
      </w:rPr>
    </w:lvl>
    <w:lvl w:ilvl="4">
      <w:numFmt w:val="bullet"/>
      <w:lvlText w:val="•"/>
      <w:lvlJc w:val="left"/>
      <w:pPr>
        <w:ind w:left="4210" w:hanging="492"/>
      </w:pPr>
      <w:rPr>
        <w:lang w:val="zh-CN" w:eastAsia="zh-CN" w:bidi="zh-CN"/>
      </w:rPr>
    </w:lvl>
    <w:lvl w:ilvl="5">
      <w:numFmt w:val="bullet"/>
      <w:lvlText w:val="•"/>
      <w:lvlJc w:val="left"/>
      <w:pPr>
        <w:ind w:left="5003" w:hanging="492"/>
      </w:pPr>
      <w:rPr>
        <w:lang w:val="zh-CN" w:eastAsia="zh-CN" w:bidi="zh-CN"/>
      </w:rPr>
    </w:lvl>
    <w:lvl w:ilvl="6">
      <w:numFmt w:val="bullet"/>
      <w:lvlText w:val="•"/>
      <w:lvlJc w:val="left"/>
      <w:pPr>
        <w:ind w:left="5795" w:hanging="492"/>
      </w:pPr>
      <w:rPr>
        <w:lang w:val="zh-CN" w:eastAsia="zh-CN" w:bidi="zh-CN"/>
      </w:rPr>
    </w:lvl>
    <w:lvl w:ilvl="7">
      <w:numFmt w:val="bullet"/>
      <w:lvlText w:val="•"/>
      <w:lvlJc w:val="left"/>
      <w:pPr>
        <w:ind w:left="6588" w:hanging="492"/>
      </w:pPr>
      <w:rPr>
        <w:lang w:val="zh-CN" w:eastAsia="zh-CN" w:bidi="zh-CN"/>
      </w:rPr>
    </w:lvl>
    <w:lvl w:ilvl="8">
      <w:numFmt w:val="bullet"/>
      <w:lvlText w:val="•"/>
      <w:lvlJc w:val="left"/>
      <w:pPr>
        <w:ind w:left="7381" w:hanging="492"/>
      </w:pPr>
      <w:rPr>
        <w:lang w:val="zh-CN" w:eastAsia="zh-CN" w:bidi="zh-CN"/>
      </w:r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decimal"/>
      <w:lvlText w:val="%1"/>
      <w:lvlJc w:val="left"/>
      <w:pPr>
        <w:ind w:left="1456" w:hanging="492"/>
      </w:pPr>
      <w:rPr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456" w:hanging="492"/>
      </w:pPr>
      <w:rPr>
        <w:rFonts w:ascii="宋体" w:eastAsia="宋体" w:hAnsi="宋体" w:cs="宋体" w:hint="eastAsia"/>
        <w:spacing w:val="-2"/>
        <w:w w:val="100"/>
        <w:sz w:val="28"/>
        <w:szCs w:val="28"/>
        <w:lang w:val="zh-CN" w:eastAsia="zh-CN" w:bidi="zh-CN"/>
      </w:rPr>
    </w:lvl>
    <w:lvl w:ilvl="2">
      <w:numFmt w:val="bullet"/>
      <w:lvlText w:val="•"/>
      <w:lvlJc w:val="left"/>
      <w:pPr>
        <w:ind w:left="2961" w:hanging="492"/>
      </w:pPr>
      <w:rPr>
        <w:lang w:val="zh-CN" w:eastAsia="zh-CN" w:bidi="zh-CN"/>
      </w:rPr>
    </w:lvl>
    <w:lvl w:ilvl="3">
      <w:numFmt w:val="bullet"/>
      <w:lvlText w:val="•"/>
      <w:lvlJc w:val="left"/>
      <w:pPr>
        <w:ind w:left="3711" w:hanging="492"/>
      </w:pPr>
      <w:rPr>
        <w:lang w:val="zh-CN" w:eastAsia="zh-CN" w:bidi="zh-CN"/>
      </w:rPr>
    </w:lvl>
    <w:lvl w:ilvl="4">
      <w:numFmt w:val="bullet"/>
      <w:lvlText w:val="•"/>
      <w:lvlJc w:val="left"/>
      <w:pPr>
        <w:ind w:left="4462" w:hanging="492"/>
      </w:pPr>
      <w:rPr>
        <w:lang w:val="zh-CN" w:eastAsia="zh-CN" w:bidi="zh-CN"/>
      </w:rPr>
    </w:lvl>
    <w:lvl w:ilvl="5">
      <w:numFmt w:val="bullet"/>
      <w:lvlText w:val="•"/>
      <w:lvlJc w:val="left"/>
      <w:pPr>
        <w:ind w:left="5213" w:hanging="492"/>
      </w:pPr>
      <w:rPr>
        <w:lang w:val="zh-CN" w:eastAsia="zh-CN" w:bidi="zh-CN"/>
      </w:rPr>
    </w:lvl>
    <w:lvl w:ilvl="6">
      <w:numFmt w:val="bullet"/>
      <w:lvlText w:val="•"/>
      <w:lvlJc w:val="left"/>
      <w:pPr>
        <w:ind w:left="5963" w:hanging="492"/>
      </w:pPr>
      <w:rPr>
        <w:lang w:val="zh-CN" w:eastAsia="zh-CN" w:bidi="zh-CN"/>
      </w:rPr>
    </w:lvl>
    <w:lvl w:ilvl="7">
      <w:numFmt w:val="bullet"/>
      <w:lvlText w:val="•"/>
      <w:lvlJc w:val="left"/>
      <w:pPr>
        <w:ind w:left="6714" w:hanging="492"/>
      </w:pPr>
      <w:rPr>
        <w:lang w:val="zh-CN" w:eastAsia="zh-CN" w:bidi="zh-CN"/>
      </w:rPr>
    </w:lvl>
    <w:lvl w:ilvl="8">
      <w:numFmt w:val="bullet"/>
      <w:lvlText w:val="•"/>
      <w:lvlJc w:val="left"/>
      <w:pPr>
        <w:ind w:left="7465" w:hanging="492"/>
      </w:pPr>
      <w:rPr>
        <w:lang w:val="zh-CN" w:eastAsia="zh-CN" w:bidi="zh-CN"/>
      </w:rPr>
    </w:lvl>
  </w:abstractNum>
  <w:abstractNum w:abstractNumId="4" w15:restartNumberingAfterBreak="0">
    <w:nsid w:val="03D62ECE"/>
    <w:multiLevelType w:val="multilevel"/>
    <w:tmpl w:val="03D62ECE"/>
    <w:lvl w:ilvl="0">
      <w:start w:val="2"/>
      <w:numFmt w:val="decimal"/>
      <w:lvlText w:val="%1"/>
      <w:lvlJc w:val="left"/>
      <w:pPr>
        <w:ind w:left="614" w:hanging="495"/>
      </w:pPr>
      <w:rPr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614" w:hanging="495"/>
      </w:pPr>
      <w:rPr>
        <w:b/>
        <w:bCs/>
        <w:spacing w:val="0"/>
        <w:w w:val="99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784" w:hanging="665"/>
      </w:pPr>
      <w:rPr>
        <w:rFonts w:ascii="宋体" w:eastAsia="宋体" w:hAnsi="宋体" w:cs="宋体" w:hint="eastAsia"/>
        <w:b/>
        <w:bCs/>
        <w:spacing w:val="0"/>
        <w:w w:val="99"/>
        <w:sz w:val="24"/>
        <w:szCs w:val="24"/>
        <w:lang w:val="zh-CN" w:eastAsia="zh-CN" w:bidi="zh-CN"/>
      </w:rPr>
    </w:lvl>
    <w:lvl w:ilvl="3">
      <w:numFmt w:val="bullet"/>
      <w:lvlText w:val="•"/>
      <w:lvlJc w:val="left"/>
      <w:pPr>
        <w:ind w:left="780" w:hanging="665"/>
      </w:pPr>
      <w:rPr>
        <w:lang w:val="zh-CN" w:eastAsia="zh-CN" w:bidi="zh-CN"/>
      </w:rPr>
    </w:lvl>
    <w:lvl w:ilvl="4">
      <w:numFmt w:val="bullet"/>
      <w:lvlText w:val="•"/>
      <w:lvlJc w:val="left"/>
      <w:pPr>
        <w:ind w:left="1949" w:hanging="665"/>
      </w:pPr>
      <w:rPr>
        <w:lang w:val="zh-CN" w:eastAsia="zh-CN" w:bidi="zh-CN"/>
      </w:rPr>
    </w:lvl>
    <w:lvl w:ilvl="5">
      <w:numFmt w:val="bullet"/>
      <w:lvlText w:val="•"/>
      <w:lvlJc w:val="left"/>
      <w:pPr>
        <w:ind w:left="3118" w:hanging="665"/>
      </w:pPr>
      <w:rPr>
        <w:lang w:val="zh-CN" w:eastAsia="zh-CN" w:bidi="zh-CN"/>
      </w:rPr>
    </w:lvl>
    <w:lvl w:ilvl="6">
      <w:numFmt w:val="bullet"/>
      <w:lvlText w:val="•"/>
      <w:lvlJc w:val="left"/>
      <w:pPr>
        <w:ind w:left="4288" w:hanging="665"/>
      </w:pPr>
      <w:rPr>
        <w:lang w:val="zh-CN" w:eastAsia="zh-CN" w:bidi="zh-CN"/>
      </w:rPr>
    </w:lvl>
    <w:lvl w:ilvl="7">
      <w:numFmt w:val="bullet"/>
      <w:lvlText w:val="•"/>
      <w:lvlJc w:val="left"/>
      <w:pPr>
        <w:ind w:left="5457" w:hanging="665"/>
      </w:pPr>
      <w:rPr>
        <w:lang w:val="zh-CN" w:eastAsia="zh-CN" w:bidi="zh-CN"/>
      </w:rPr>
    </w:lvl>
    <w:lvl w:ilvl="8">
      <w:numFmt w:val="bullet"/>
      <w:lvlText w:val="•"/>
      <w:lvlJc w:val="left"/>
      <w:pPr>
        <w:ind w:left="6627" w:hanging="665"/>
      </w:pPr>
      <w:rPr>
        <w:lang w:val="zh-CN" w:eastAsia="zh-CN" w:bidi="zh-CN"/>
      </w:rPr>
    </w:lvl>
  </w:abstractNum>
  <w:abstractNum w:abstractNumId="5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363" w:hanging="244"/>
      </w:pPr>
      <w:rPr>
        <w:rFonts w:ascii="宋体" w:eastAsia="宋体" w:hAnsi="宋体" w:cs="宋体" w:hint="eastAsia"/>
        <w:b/>
        <w:bCs/>
        <w:spacing w:val="0"/>
        <w:w w:val="99"/>
        <w:sz w:val="22"/>
        <w:szCs w:val="22"/>
        <w:lang w:val="zh-CN" w:eastAsia="zh-CN" w:bidi="zh-CN"/>
      </w:rPr>
    </w:lvl>
    <w:lvl w:ilvl="1">
      <w:numFmt w:val="bullet"/>
      <w:lvlText w:val="•"/>
      <w:lvlJc w:val="left"/>
      <w:pPr>
        <w:ind w:left="1220" w:hanging="244"/>
      </w:pPr>
      <w:rPr>
        <w:lang w:val="zh-CN" w:eastAsia="zh-CN" w:bidi="zh-CN"/>
      </w:rPr>
    </w:lvl>
    <w:lvl w:ilvl="2">
      <w:numFmt w:val="bullet"/>
      <w:lvlText w:val="•"/>
      <w:lvlJc w:val="left"/>
      <w:pPr>
        <w:ind w:left="2081" w:hanging="244"/>
      </w:pPr>
      <w:rPr>
        <w:lang w:val="zh-CN" w:eastAsia="zh-CN" w:bidi="zh-CN"/>
      </w:rPr>
    </w:lvl>
    <w:lvl w:ilvl="3">
      <w:numFmt w:val="bullet"/>
      <w:lvlText w:val="•"/>
      <w:lvlJc w:val="left"/>
      <w:pPr>
        <w:ind w:left="2941" w:hanging="244"/>
      </w:pPr>
      <w:rPr>
        <w:lang w:val="zh-CN" w:eastAsia="zh-CN" w:bidi="zh-CN"/>
      </w:rPr>
    </w:lvl>
    <w:lvl w:ilvl="4">
      <w:numFmt w:val="bullet"/>
      <w:lvlText w:val="•"/>
      <w:lvlJc w:val="left"/>
      <w:pPr>
        <w:ind w:left="3802" w:hanging="244"/>
      </w:pPr>
      <w:rPr>
        <w:lang w:val="zh-CN" w:eastAsia="zh-CN" w:bidi="zh-CN"/>
      </w:rPr>
    </w:lvl>
    <w:lvl w:ilvl="5">
      <w:numFmt w:val="bullet"/>
      <w:lvlText w:val="•"/>
      <w:lvlJc w:val="left"/>
      <w:pPr>
        <w:ind w:left="4663" w:hanging="244"/>
      </w:pPr>
      <w:rPr>
        <w:lang w:val="zh-CN" w:eastAsia="zh-CN" w:bidi="zh-CN"/>
      </w:rPr>
    </w:lvl>
    <w:lvl w:ilvl="6">
      <w:numFmt w:val="bullet"/>
      <w:lvlText w:val="•"/>
      <w:lvlJc w:val="left"/>
      <w:pPr>
        <w:ind w:left="5523" w:hanging="244"/>
      </w:pPr>
      <w:rPr>
        <w:lang w:val="zh-CN" w:eastAsia="zh-CN" w:bidi="zh-CN"/>
      </w:rPr>
    </w:lvl>
    <w:lvl w:ilvl="7">
      <w:numFmt w:val="bullet"/>
      <w:lvlText w:val="•"/>
      <w:lvlJc w:val="left"/>
      <w:pPr>
        <w:ind w:left="6384" w:hanging="244"/>
      </w:pPr>
      <w:rPr>
        <w:lang w:val="zh-CN" w:eastAsia="zh-CN" w:bidi="zh-CN"/>
      </w:rPr>
    </w:lvl>
    <w:lvl w:ilvl="8">
      <w:numFmt w:val="bullet"/>
      <w:lvlText w:val="•"/>
      <w:lvlJc w:val="left"/>
      <w:pPr>
        <w:ind w:left="7245" w:hanging="244"/>
      </w:pPr>
      <w:rPr>
        <w:lang w:val="zh-CN" w:eastAsia="zh-CN" w:bidi="zh-CN"/>
      </w:rPr>
    </w:lvl>
  </w:abstractNum>
  <w:abstractNum w:abstractNumId="6" w15:restartNumberingAfterBreak="0">
    <w:nsid w:val="59ADCABA"/>
    <w:multiLevelType w:val="multilevel"/>
    <w:tmpl w:val="59ADCABA"/>
    <w:lvl w:ilvl="0">
      <w:start w:val="2"/>
      <w:numFmt w:val="decimal"/>
      <w:lvlText w:val="%1"/>
      <w:lvlJc w:val="left"/>
      <w:pPr>
        <w:ind w:left="1738" w:hanging="773"/>
      </w:pPr>
      <w:rPr>
        <w:lang w:val="zh-CN" w:eastAsia="zh-CN" w:bidi="zh-CN"/>
      </w:rPr>
    </w:lvl>
    <w:lvl w:ilvl="1">
      <w:start w:val="3"/>
      <w:numFmt w:val="decimal"/>
      <w:lvlText w:val="%1.%2"/>
      <w:lvlJc w:val="left"/>
      <w:pPr>
        <w:ind w:left="1738" w:hanging="773"/>
      </w:pPr>
      <w:rPr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1738" w:hanging="773"/>
      </w:pPr>
      <w:rPr>
        <w:rFonts w:ascii="宋体" w:eastAsia="宋体" w:hAnsi="宋体" w:cs="宋体" w:hint="eastAsia"/>
        <w:spacing w:val="-2"/>
        <w:w w:val="100"/>
        <w:sz w:val="28"/>
        <w:szCs w:val="28"/>
        <w:lang w:val="zh-CN" w:eastAsia="zh-CN" w:bidi="zh-CN"/>
      </w:rPr>
    </w:lvl>
    <w:lvl w:ilvl="3">
      <w:numFmt w:val="bullet"/>
      <w:lvlText w:val="•"/>
      <w:lvlJc w:val="left"/>
      <w:pPr>
        <w:ind w:left="3907" w:hanging="773"/>
      </w:pPr>
      <w:rPr>
        <w:lang w:val="zh-CN" w:eastAsia="zh-CN" w:bidi="zh-CN"/>
      </w:rPr>
    </w:lvl>
    <w:lvl w:ilvl="4">
      <w:numFmt w:val="bullet"/>
      <w:lvlText w:val="•"/>
      <w:lvlJc w:val="left"/>
      <w:pPr>
        <w:ind w:left="4630" w:hanging="773"/>
      </w:pPr>
      <w:rPr>
        <w:lang w:val="zh-CN" w:eastAsia="zh-CN" w:bidi="zh-CN"/>
      </w:rPr>
    </w:lvl>
    <w:lvl w:ilvl="5">
      <w:numFmt w:val="bullet"/>
      <w:lvlText w:val="•"/>
      <w:lvlJc w:val="left"/>
      <w:pPr>
        <w:ind w:left="5353" w:hanging="773"/>
      </w:pPr>
      <w:rPr>
        <w:lang w:val="zh-CN" w:eastAsia="zh-CN" w:bidi="zh-CN"/>
      </w:rPr>
    </w:lvl>
    <w:lvl w:ilvl="6">
      <w:numFmt w:val="bullet"/>
      <w:lvlText w:val="•"/>
      <w:lvlJc w:val="left"/>
      <w:pPr>
        <w:ind w:left="6075" w:hanging="773"/>
      </w:pPr>
      <w:rPr>
        <w:lang w:val="zh-CN" w:eastAsia="zh-CN" w:bidi="zh-CN"/>
      </w:rPr>
    </w:lvl>
    <w:lvl w:ilvl="7">
      <w:numFmt w:val="bullet"/>
      <w:lvlText w:val="•"/>
      <w:lvlJc w:val="left"/>
      <w:pPr>
        <w:ind w:left="6798" w:hanging="773"/>
      </w:pPr>
      <w:rPr>
        <w:lang w:val="zh-CN" w:eastAsia="zh-CN" w:bidi="zh-CN"/>
      </w:rPr>
    </w:lvl>
    <w:lvl w:ilvl="8">
      <w:numFmt w:val="bullet"/>
      <w:lvlText w:val="•"/>
      <w:lvlJc w:val="left"/>
      <w:pPr>
        <w:ind w:left="7521" w:hanging="773"/>
      </w:pPr>
      <w:rPr>
        <w:lang w:val="zh-CN" w:eastAsia="zh-CN" w:bidi="zh-CN"/>
      </w:rPr>
    </w:lvl>
  </w:abstractNum>
  <w:abstractNum w:abstractNumId="7" w15:restartNumberingAfterBreak="0">
    <w:nsid w:val="72183CF9"/>
    <w:multiLevelType w:val="multilevel"/>
    <w:tmpl w:val="72183CF9"/>
    <w:lvl w:ilvl="0">
      <w:start w:val="2"/>
      <w:numFmt w:val="decimal"/>
      <w:lvlText w:val="%1."/>
      <w:lvlJc w:val="left"/>
      <w:pPr>
        <w:ind w:left="429" w:hanging="310"/>
      </w:pPr>
      <w:rPr>
        <w:rFonts w:ascii="宋体" w:eastAsia="宋体" w:hAnsi="宋体" w:cs="宋体" w:hint="eastAsia"/>
        <w:b/>
        <w:bCs/>
        <w:spacing w:val="0"/>
        <w:w w:val="99"/>
        <w:sz w:val="24"/>
        <w:szCs w:val="24"/>
        <w:lang w:val="zh-CN" w:eastAsia="zh-CN" w:bidi="zh-CN"/>
      </w:rPr>
    </w:lvl>
    <w:lvl w:ilvl="1">
      <w:start w:val="1"/>
      <w:numFmt w:val="decimal"/>
      <w:lvlText w:val="%2."/>
      <w:lvlJc w:val="left"/>
      <w:pPr>
        <w:ind w:left="120" w:hanging="420"/>
      </w:pPr>
      <w:rPr>
        <w:rFonts w:ascii="宋体" w:eastAsia="宋体" w:hAnsi="宋体" w:cs="宋体" w:hint="eastAsia"/>
        <w:w w:val="100"/>
        <w:sz w:val="24"/>
        <w:szCs w:val="24"/>
        <w:lang w:val="zh-CN" w:eastAsia="zh-CN" w:bidi="zh-CN"/>
      </w:rPr>
    </w:lvl>
    <w:lvl w:ilvl="2">
      <w:numFmt w:val="bullet"/>
      <w:lvlText w:val="•"/>
      <w:lvlJc w:val="left"/>
      <w:pPr>
        <w:ind w:left="1369" w:hanging="420"/>
      </w:pPr>
      <w:rPr>
        <w:lang w:val="zh-CN" w:eastAsia="zh-CN" w:bidi="zh-CN"/>
      </w:rPr>
    </w:lvl>
    <w:lvl w:ilvl="3">
      <w:numFmt w:val="bullet"/>
      <w:lvlText w:val="•"/>
      <w:lvlJc w:val="left"/>
      <w:pPr>
        <w:ind w:left="2319" w:hanging="420"/>
      </w:pPr>
      <w:rPr>
        <w:lang w:val="zh-CN" w:eastAsia="zh-CN" w:bidi="zh-CN"/>
      </w:rPr>
    </w:lvl>
    <w:lvl w:ilvl="4">
      <w:numFmt w:val="bullet"/>
      <w:lvlText w:val="•"/>
      <w:lvlJc w:val="left"/>
      <w:pPr>
        <w:ind w:left="3268" w:hanging="420"/>
      </w:pPr>
      <w:rPr>
        <w:lang w:val="zh-CN" w:eastAsia="zh-CN" w:bidi="zh-CN"/>
      </w:rPr>
    </w:lvl>
    <w:lvl w:ilvl="5">
      <w:numFmt w:val="bullet"/>
      <w:lvlText w:val="•"/>
      <w:lvlJc w:val="left"/>
      <w:pPr>
        <w:ind w:left="4218" w:hanging="420"/>
      </w:pPr>
      <w:rPr>
        <w:lang w:val="zh-CN" w:eastAsia="zh-CN" w:bidi="zh-CN"/>
      </w:rPr>
    </w:lvl>
    <w:lvl w:ilvl="6">
      <w:numFmt w:val="bullet"/>
      <w:lvlText w:val="•"/>
      <w:lvlJc w:val="left"/>
      <w:pPr>
        <w:ind w:left="5168" w:hanging="420"/>
      </w:pPr>
      <w:rPr>
        <w:lang w:val="zh-CN" w:eastAsia="zh-CN" w:bidi="zh-CN"/>
      </w:rPr>
    </w:lvl>
    <w:lvl w:ilvl="7">
      <w:numFmt w:val="bullet"/>
      <w:lvlText w:val="•"/>
      <w:lvlJc w:val="left"/>
      <w:pPr>
        <w:ind w:left="6117" w:hanging="420"/>
      </w:pPr>
      <w:rPr>
        <w:lang w:val="zh-CN" w:eastAsia="zh-CN" w:bidi="zh-CN"/>
      </w:rPr>
    </w:lvl>
    <w:lvl w:ilvl="8">
      <w:numFmt w:val="bullet"/>
      <w:lvlText w:val="•"/>
      <w:lvlJc w:val="left"/>
      <w:pPr>
        <w:ind w:left="7067" w:hanging="420"/>
      </w:pPr>
      <w:rPr>
        <w:lang w:val="zh-CN" w:eastAsia="zh-CN" w:bidi="zh-CN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7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7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351"/>
    <w:rsid w:val="002B7351"/>
    <w:rsid w:val="004E0602"/>
    <w:rsid w:val="00536A35"/>
    <w:rsid w:val="0062763F"/>
    <w:rsid w:val="009D2829"/>
    <w:rsid w:val="00BD1213"/>
    <w:rsid w:val="00DD0430"/>
    <w:rsid w:val="00E7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567E1"/>
  <w15:chartTrackingRefBased/>
  <w15:docId w15:val="{087EC2C8-F868-4D51-A287-B5641692B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1"/>
    <w:qFormat/>
    <w:rsid w:val="00536A35"/>
    <w:pPr>
      <w:autoSpaceDE w:val="0"/>
      <w:autoSpaceDN w:val="0"/>
      <w:spacing w:before="214"/>
      <w:ind w:right="260"/>
      <w:jc w:val="center"/>
      <w:outlineLvl w:val="0"/>
    </w:pPr>
    <w:rPr>
      <w:rFonts w:ascii="宋体" w:eastAsia="宋体" w:hAnsi="宋体" w:cs="宋体"/>
      <w:b/>
      <w:bCs/>
      <w:kern w:val="0"/>
      <w:sz w:val="32"/>
      <w:szCs w:val="32"/>
      <w:lang w:val="zh-CN" w:bidi="zh-CN"/>
    </w:rPr>
  </w:style>
  <w:style w:type="paragraph" w:styleId="2">
    <w:name w:val="heading 2"/>
    <w:basedOn w:val="a"/>
    <w:next w:val="a"/>
    <w:link w:val="20"/>
    <w:uiPriority w:val="1"/>
    <w:semiHidden/>
    <w:unhideWhenUsed/>
    <w:qFormat/>
    <w:rsid w:val="00536A35"/>
    <w:pPr>
      <w:autoSpaceDE w:val="0"/>
      <w:autoSpaceDN w:val="0"/>
      <w:ind w:left="120" w:hanging="495"/>
      <w:jc w:val="left"/>
      <w:outlineLvl w:val="1"/>
    </w:pPr>
    <w:rPr>
      <w:rFonts w:ascii="宋体" w:eastAsia="宋体" w:hAnsi="宋体" w:cs="宋体"/>
      <w:b/>
      <w:bCs/>
      <w:kern w:val="0"/>
      <w:sz w:val="28"/>
      <w:szCs w:val="28"/>
      <w:lang w:val="zh-CN" w:bidi="zh-CN"/>
    </w:rPr>
  </w:style>
  <w:style w:type="paragraph" w:styleId="3">
    <w:name w:val="heading 3"/>
    <w:basedOn w:val="a"/>
    <w:next w:val="a"/>
    <w:link w:val="30"/>
    <w:uiPriority w:val="1"/>
    <w:semiHidden/>
    <w:unhideWhenUsed/>
    <w:qFormat/>
    <w:rsid w:val="00536A35"/>
    <w:pPr>
      <w:autoSpaceDE w:val="0"/>
      <w:autoSpaceDN w:val="0"/>
      <w:spacing w:before="1"/>
      <w:ind w:left="544" w:hanging="665"/>
      <w:jc w:val="left"/>
      <w:outlineLvl w:val="2"/>
    </w:pPr>
    <w:rPr>
      <w:rFonts w:ascii="宋体" w:eastAsia="宋体" w:hAnsi="宋体" w:cs="宋体"/>
      <w:b/>
      <w:bCs/>
      <w:kern w:val="0"/>
      <w:sz w:val="24"/>
      <w:szCs w:val="24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6A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6A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6A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6A35"/>
    <w:rPr>
      <w:sz w:val="18"/>
      <w:szCs w:val="18"/>
    </w:rPr>
  </w:style>
  <w:style w:type="character" w:customStyle="1" w:styleId="10">
    <w:name w:val="标题 1 字符"/>
    <w:basedOn w:val="a0"/>
    <w:link w:val="1"/>
    <w:uiPriority w:val="1"/>
    <w:rsid w:val="00536A35"/>
    <w:rPr>
      <w:rFonts w:ascii="宋体" w:eastAsia="宋体" w:hAnsi="宋体" w:cs="宋体"/>
      <w:b/>
      <w:bCs/>
      <w:kern w:val="0"/>
      <w:sz w:val="32"/>
      <w:szCs w:val="32"/>
      <w:lang w:val="zh-CN" w:bidi="zh-CN"/>
    </w:rPr>
  </w:style>
  <w:style w:type="character" w:customStyle="1" w:styleId="20">
    <w:name w:val="标题 2 字符"/>
    <w:basedOn w:val="a0"/>
    <w:link w:val="2"/>
    <w:uiPriority w:val="1"/>
    <w:semiHidden/>
    <w:rsid w:val="00536A35"/>
    <w:rPr>
      <w:rFonts w:ascii="宋体" w:eastAsia="宋体" w:hAnsi="宋体" w:cs="宋体"/>
      <w:b/>
      <w:bCs/>
      <w:kern w:val="0"/>
      <w:sz w:val="28"/>
      <w:szCs w:val="28"/>
      <w:lang w:val="zh-CN" w:bidi="zh-CN"/>
    </w:rPr>
  </w:style>
  <w:style w:type="character" w:customStyle="1" w:styleId="30">
    <w:name w:val="标题 3 字符"/>
    <w:basedOn w:val="a0"/>
    <w:link w:val="3"/>
    <w:uiPriority w:val="1"/>
    <w:semiHidden/>
    <w:rsid w:val="00536A35"/>
    <w:rPr>
      <w:rFonts w:ascii="宋体" w:eastAsia="宋体" w:hAnsi="宋体" w:cs="宋体"/>
      <w:b/>
      <w:bCs/>
      <w:kern w:val="0"/>
      <w:sz w:val="24"/>
      <w:szCs w:val="24"/>
      <w:lang w:val="zh-CN" w:bidi="zh-CN"/>
    </w:rPr>
  </w:style>
  <w:style w:type="paragraph" w:styleId="TOC1">
    <w:name w:val="toc 1"/>
    <w:basedOn w:val="a"/>
    <w:next w:val="a"/>
    <w:autoRedefine/>
    <w:uiPriority w:val="1"/>
    <w:semiHidden/>
    <w:unhideWhenUsed/>
    <w:qFormat/>
    <w:rsid w:val="00536A35"/>
    <w:pPr>
      <w:autoSpaceDE w:val="0"/>
      <w:autoSpaceDN w:val="0"/>
      <w:spacing w:before="246"/>
      <w:ind w:left="120"/>
      <w:jc w:val="left"/>
    </w:pPr>
    <w:rPr>
      <w:rFonts w:ascii="宋体" w:eastAsia="宋体" w:hAnsi="宋体" w:cs="宋体"/>
      <w:kern w:val="0"/>
      <w:sz w:val="28"/>
      <w:szCs w:val="28"/>
      <w:lang w:val="zh-CN" w:bidi="zh-CN"/>
    </w:rPr>
  </w:style>
  <w:style w:type="paragraph" w:styleId="TOC2">
    <w:name w:val="toc 2"/>
    <w:basedOn w:val="a"/>
    <w:next w:val="a"/>
    <w:autoRedefine/>
    <w:uiPriority w:val="1"/>
    <w:semiHidden/>
    <w:unhideWhenUsed/>
    <w:qFormat/>
    <w:rsid w:val="00536A35"/>
    <w:pPr>
      <w:autoSpaceDE w:val="0"/>
      <w:autoSpaceDN w:val="0"/>
      <w:spacing w:before="265"/>
      <w:ind w:left="1032" w:hanging="493"/>
      <w:jc w:val="left"/>
    </w:pPr>
    <w:rPr>
      <w:rFonts w:ascii="宋体" w:eastAsia="宋体" w:hAnsi="宋体" w:cs="宋体"/>
      <w:kern w:val="0"/>
      <w:sz w:val="28"/>
      <w:szCs w:val="28"/>
      <w:lang w:val="zh-CN" w:bidi="zh-CN"/>
    </w:rPr>
  </w:style>
  <w:style w:type="paragraph" w:styleId="TOC3">
    <w:name w:val="toc 3"/>
    <w:basedOn w:val="a"/>
    <w:next w:val="a"/>
    <w:autoRedefine/>
    <w:uiPriority w:val="1"/>
    <w:semiHidden/>
    <w:unhideWhenUsed/>
    <w:qFormat/>
    <w:rsid w:val="00536A35"/>
    <w:pPr>
      <w:autoSpaceDE w:val="0"/>
      <w:autoSpaceDN w:val="0"/>
      <w:spacing w:before="246"/>
      <w:ind w:left="540"/>
      <w:jc w:val="left"/>
    </w:pPr>
    <w:rPr>
      <w:rFonts w:ascii="宋体" w:eastAsia="宋体" w:hAnsi="宋体" w:cs="宋体"/>
      <w:kern w:val="0"/>
      <w:sz w:val="28"/>
      <w:szCs w:val="28"/>
      <w:lang w:val="zh-CN" w:bidi="zh-CN"/>
    </w:rPr>
  </w:style>
  <w:style w:type="paragraph" w:styleId="TOC4">
    <w:name w:val="toc 4"/>
    <w:basedOn w:val="a"/>
    <w:next w:val="a"/>
    <w:autoRedefine/>
    <w:uiPriority w:val="1"/>
    <w:semiHidden/>
    <w:unhideWhenUsed/>
    <w:qFormat/>
    <w:rsid w:val="00536A35"/>
    <w:pPr>
      <w:autoSpaceDE w:val="0"/>
      <w:autoSpaceDN w:val="0"/>
      <w:spacing w:before="265"/>
      <w:ind w:left="1456" w:hanging="704"/>
      <w:jc w:val="left"/>
    </w:pPr>
    <w:rPr>
      <w:rFonts w:ascii="宋体" w:eastAsia="宋体" w:hAnsi="宋体" w:cs="宋体"/>
      <w:kern w:val="0"/>
      <w:sz w:val="28"/>
      <w:szCs w:val="28"/>
      <w:lang w:val="zh-CN" w:bidi="zh-CN"/>
    </w:rPr>
  </w:style>
  <w:style w:type="paragraph" w:styleId="a7">
    <w:name w:val="Body Text"/>
    <w:basedOn w:val="a"/>
    <w:link w:val="a8"/>
    <w:uiPriority w:val="1"/>
    <w:semiHidden/>
    <w:unhideWhenUsed/>
    <w:qFormat/>
    <w:rsid w:val="00536A35"/>
    <w:pPr>
      <w:autoSpaceDE w:val="0"/>
      <w:autoSpaceDN w:val="0"/>
      <w:jc w:val="left"/>
    </w:pPr>
    <w:rPr>
      <w:rFonts w:ascii="宋体" w:eastAsia="宋体" w:hAnsi="宋体" w:cs="宋体"/>
      <w:kern w:val="0"/>
      <w:sz w:val="24"/>
      <w:szCs w:val="24"/>
      <w:lang w:val="zh-CN" w:bidi="zh-CN"/>
    </w:rPr>
  </w:style>
  <w:style w:type="character" w:customStyle="1" w:styleId="a8">
    <w:name w:val="正文文本 字符"/>
    <w:basedOn w:val="a0"/>
    <w:link w:val="a7"/>
    <w:uiPriority w:val="1"/>
    <w:semiHidden/>
    <w:rsid w:val="00536A35"/>
    <w:rPr>
      <w:rFonts w:ascii="宋体" w:eastAsia="宋体" w:hAnsi="宋体" w:cs="宋体"/>
      <w:kern w:val="0"/>
      <w:sz w:val="24"/>
      <w:szCs w:val="24"/>
      <w:lang w:val="zh-CN" w:bidi="zh-CN"/>
    </w:rPr>
  </w:style>
  <w:style w:type="paragraph" w:styleId="a9">
    <w:name w:val="List Paragraph"/>
    <w:basedOn w:val="a"/>
    <w:uiPriority w:val="1"/>
    <w:qFormat/>
    <w:rsid w:val="00536A35"/>
    <w:pPr>
      <w:autoSpaceDE w:val="0"/>
      <w:autoSpaceDN w:val="0"/>
      <w:spacing w:before="1"/>
      <w:ind w:left="960" w:hanging="420"/>
      <w:jc w:val="left"/>
    </w:pPr>
    <w:rPr>
      <w:rFonts w:ascii="宋体" w:eastAsia="宋体" w:hAnsi="宋体" w:cs="宋体"/>
      <w:kern w:val="0"/>
      <w:sz w:val="22"/>
      <w:lang w:val="zh-CN" w:bidi="zh-CN"/>
    </w:rPr>
  </w:style>
  <w:style w:type="paragraph" w:customStyle="1" w:styleId="TableParagraph">
    <w:name w:val="Table Paragraph"/>
    <w:basedOn w:val="a"/>
    <w:uiPriority w:val="1"/>
    <w:qFormat/>
    <w:rsid w:val="00536A35"/>
    <w:pPr>
      <w:autoSpaceDE w:val="0"/>
      <w:autoSpaceDN w:val="0"/>
      <w:spacing w:before="2" w:line="289" w:lineRule="exact"/>
      <w:ind w:left="107"/>
      <w:jc w:val="left"/>
    </w:pPr>
    <w:rPr>
      <w:rFonts w:ascii="宋体" w:eastAsia="宋体" w:hAnsi="宋体" w:cs="宋体"/>
      <w:kern w:val="0"/>
      <w:sz w:val="22"/>
      <w:lang w:val="zh-CN" w:bidi="zh-CN"/>
    </w:rPr>
  </w:style>
  <w:style w:type="character" w:styleId="aa">
    <w:name w:val="Hyperlink"/>
    <w:basedOn w:val="a0"/>
    <w:uiPriority w:val="99"/>
    <w:semiHidden/>
    <w:unhideWhenUsed/>
    <w:rsid w:val="00536A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8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张旭</dc:creator>
  <cp:keywords/>
  <dc:description/>
  <cp:lastModifiedBy>张旭</cp:lastModifiedBy>
  <cp:revision>6</cp:revision>
  <dcterms:created xsi:type="dcterms:W3CDTF">2020-04-17T02:45:00Z</dcterms:created>
  <dcterms:modified xsi:type="dcterms:W3CDTF">2020-04-18T11:06:00Z</dcterms:modified>
</cp:coreProperties>
</file>